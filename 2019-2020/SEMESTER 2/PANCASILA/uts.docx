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30" w:rsidRPr="00674C61" w:rsidRDefault="003A3B30" w:rsidP="003A3B30">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t>ETIKA GENERASI MILENIAL DI ERA GLOBALISASI</w:t>
      </w:r>
    </w:p>
    <w:p w:rsidR="003A3B30" w:rsidRPr="00674C61" w:rsidRDefault="003A3B30" w:rsidP="003A3B30">
      <w:pPr>
        <w:spacing w:line="360" w:lineRule="auto"/>
        <w:jc w:val="center"/>
        <w:rPr>
          <w:rFonts w:ascii="Times New Roman" w:hAnsi="Times New Roman" w:cs="Times New Roman"/>
          <w:b/>
          <w:sz w:val="24"/>
          <w:szCs w:val="24"/>
        </w:rPr>
      </w:pPr>
    </w:p>
    <w:p w:rsidR="003A3B30" w:rsidRPr="00674C61" w:rsidRDefault="003A3B30" w:rsidP="003A3B30">
      <w:pPr>
        <w:spacing w:line="360" w:lineRule="auto"/>
        <w:jc w:val="center"/>
        <w:rPr>
          <w:rFonts w:ascii="Times New Roman" w:hAnsi="Times New Roman" w:cs="Times New Roman"/>
          <w:sz w:val="24"/>
          <w:szCs w:val="24"/>
        </w:rPr>
      </w:pPr>
      <w:r w:rsidRPr="00674C61">
        <w:rPr>
          <w:rFonts w:ascii="Times New Roman" w:hAnsi="Times New Roman" w:cs="Times New Roman"/>
          <w:sz w:val="24"/>
          <w:szCs w:val="24"/>
        </w:rPr>
        <w:t>TUGAS INDIVIDU</w:t>
      </w:r>
    </w:p>
    <w:p w:rsidR="003A3B30" w:rsidRPr="00674C61" w:rsidRDefault="003A3B30" w:rsidP="003A3B30">
      <w:pPr>
        <w:spacing w:line="360" w:lineRule="auto"/>
        <w:jc w:val="center"/>
        <w:rPr>
          <w:rFonts w:ascii="Times New Roman" w:hAnsi="Times New Roman" w:cs="Times New Roman"/>
          <w:sz w:val="24"/>
          <w:szCs w:val="24"/>
        </w:rPr>
      </w:pPr>
      <w:r w:rsidRPr="00674C61">
        <w:rPr>
          <w:rFonts w:ascii="Times New Roman" w:hAnsi="Times New Roman" w:cs="Times New Roman"/>
          <w:sz w:val="24"/>
          <w:szCs w:val="24"/>
        </w:rPr>
        <w:t>MAKALAH PANCASILA</w:t>
      </w:r>
    </w:p>
    <w:p w:rsidR="003A3B30" w:rsidRPr="00674C61" w:rsidRDefault="003A3B30" w:rsidP="003A3B30">
      <w:pPr>
        <w:spacing w:line="360" w:lineRule="auto"/>
        <w:jc w:val="center"/>
        <w:rPr>
          <w:rFonts w:ascii="Times New Roman" w:hAnsi="Times New Roman" w:cs="Times New Roman"/>
          <w:sz w:val="24"/>
          <w:szCs w:val="24"/>
        </w:rPr>
      </w:pPr>
      <w:r w:rsidRPr="00674C61">
        <w:rPr>
          <w:rFonts w:ascii="Times New Roman" w:hAnsi="Times New Roman" w:cs="Times New Roman"/>
          <w:sz w:val="24"/>
          <w:szCs w:val="24"/>
        </w:rPr>
        <w:t xml:space="preserve">UTS SEMESTER GENAP 2019/2020 </w:t>
      </w:r>
    </w:p>
    <w:p w:rsidR="003A3B30" w:rsidRPr="00674C61" w:rsidRDefault="003A3B30" w:rsidP="003A3B30">
      <w:pPr>
        <w:spacing w:line="360" w:lineRule="auto"/>
        <w:rPr>
          <w:rFonts w:ascii="Times New Roman" w:hAnsi="Times New Roman" w:cs="Times New Roman"/>
          <w:sz w:val="24"/>
          <w:szCs w:val="24"/>
        </w:rPr>
      </w:pPr>
      <w:r w:rsidRPr="00674C61">
        <w:rPr>
          <w:rFonts w:ascii="Times New Roman" w:eastAsia="Times" w:hAnsi="Times New Roman" w:cs="Times New Roman"/>
          <w:noProof/>
          <w:sz w:val="24"/>
          <w:szCs w:val="24"/>
        </w:rPr>
        <w:drawing>
          <wp:anchor distT="0" distB="0" distL="114300" distR="114300" simplePos="0" relativeHeight="251659264" behindDoc="0" locked="0" layoutInCell="1" allowOverlap="1" wp14:anchorId="7A00F1F1" wp14:editId="114EB300">
            <wp:simplePos x="0" y="0"/>
            <wp:positionH relativeFrom="column">
              <wp:posOffset>2071370</wp:posOffset>
            </wp:positionH>
            <wp:positionV relativeFrom="paragraph">
              <wp:posOffset>157185</wp:posOffset>
            </wp:positionV>
            <wp:extent cx="1800000" cy="18000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800000" cy="1800000"/>
                    </a:xfrm>
                    <a:prstGeom prst="rect">
                      <a:avLst/>
                    </a:prstGeom>
                    <a:ln/>
                  </pic:spPr>
                </pic:pic>
              </a:graphicData>
            </a:graphic>
            <wp14:sizeRelH relativeFrom="page">
              <wp14:pctWidth>0</wp14:pctWidth>
            </wp14:sizeRelH>
            <wp14:sizeRelV relativeFrom="page">
              <wp14:pctHeight>0</wp14:pctHeight>
            </wp14:sizeRelV>
          </wp:anchor>
        </w:drawing>
      </w:r>
    </w:p>
    <w:p w:rsidR="003A3B30" w:rsidRPr="00674C61" w:rsidRDefault="003A3B30" w:rsidP="003A3B30">
      <w:pPr>
        <w:spacing w:line="360" w:lineRule="auto"/>
        <w:rPr>
          <w:rFonts w:ascii="Times New Roman" w:hAnsi="Times New Roman" w:cs="Times New Roman"/>
          <w:sz w:val="24"/>
          <w:szCs w:val="24"/>
        </w:rPr>
      </w:pPr>
    </w:p>
    <w:p w:rsidR="003A3B30" w:rsidRPr="00674C61" w:rsidRDefault="003A3B30" w:rsidP="003A3B30">
      <w:pPr>
        <w:spacing w:line="360" w:lineRule="auto"/>
        <w:rPr>
          <w:rFonts w:ascii="Times New Roman" w:hAnsi="Times New Roman" w:cs="Times New Roman"/>
          <w:sz w:val="24"/>
          <w:szCs w:val="24"/>
        </w:rPr>
      </w:pPr>
    </w:p>
    <w:p w:rsidR="003A3B30" w:rsidRPr="00674C61" w:rsidRDefault="003A3B30" w:rsidP="003A3B30">
      <w:pPr>
        <w:spacing w:line="360" w:lineRule="auto"/>
        <w:rPr>
          <w:rFonts w:ascii="Times New Roman" w:hAnsi="Times New Roman" w:cs="Times New Roman"/>
          <w:sz w:val="24"/>
          <w:szCs w:val="24"/>
        </w:rPr>
      </w:pPr>
    </w:p>
    <w:p w:rsidR="003A3B30" w:rsidRPr="00674C61" w:rsidRDefault="003A3B30" w:rsidP="003A3B30">
      <w:pPr>
        <w:spacing w:line="360" w:lineRule="auto"/>
        <w:rPr>
          <w:rFonts w:ascii="Times New Roman" w:hAnsi="Times New Roman" w:cs="Times New Roman"/>
          <w:sz w:val="24"/>
          <w:szCs w:val="24"/>
        </w:rPr>
      </w:pPr>
    </w:p>
    <w:p w:rsidR="003A3B30" w:rsidRPr="00674C61" w:rsidRDefault="003A3B30" w:rsidP="003A3B30">
      <w:pPr>
        <w:spacing w:line="360" w:lineRule="auto"/>
        <w:rPr>
          <w:rFonts w:ascii="Times New Roman" w:hAnsi="Times New Roman" w:cs="Times New Roman"/>
          <w:sz w:val="24"/>
          <w:szCs w:val="24"/>
        </w:rPr>
      </w:pPr>
    </w:p>
    <w:p w:rsidR="003A3B30" w:rsidRDefault="003A3B30" w:rsidP="003A3B30">
      <w:pPr>
        <w:spacing w:line="360" w:lineRule="auto"/>
        <w:jc w:val="center"/>
        <w:rPr>
          <w:rFonts w:ascii="Times New Roman" w:hAnsi="Times New Roman" w:cs="Times New Roman"/>
          <w:sz w:val="24"/>
          <w:szCs w:val="24"/>
        </w:rPr>
      </w:pPr>
      <w:r w:rsidRPr="00674C61">
        <w:rPr>
          <w:rFonts w:ascii="Times New Roman" w:hAnsi="Times New Roman" w:cs="Times New Roman"/>
          <w:sz w:val="24"/>
          <w:szCs w:val="24"/>
        </w:rPr>
        <w:t>Indah Lestari</w:t>
      </w:r>
      <w:r>
        <w:rPr>
          <w:rFonts w:ascii="Times New Roman" w:hAnsi="Times New Roman" w:cs="Times New Roman"/>
          <w:sz w:val="24"/>
          <w:szCs w:val="24"/>
        </w:rPr>
        <w:t xml:space="preserve"> </w:t>
      </w:r>
    </w:p>
    <w:p w:rsidR="003A3B30" w:rsidRDefault="003A3B30" w:rsidP="003A3B30">
      <w:pPr>
        <w:spacing w:line="360" w:lineRule="auto"/>
        <w:jc w:val="center"/>
        <w:rPr>
          <w:rFonts w:ascii="Times New Roman" w:hAnsi="Times New Roman" w:cs="Times New Roman"/>
          <w:sz w:val="24"/>
          <w:szCs w:val="24"/>
        </w:rPr>
      </w:pPr>
      <w:r w:rsidRPr="00674C61">
        <w:rPr>
          <w:rFonts w:ascii="Times New Roman" w:hAnsi="Times New Roman" w:cs="Times New Roman"/>
          <w:sz w:val="24"/>
          <w:szCs w:val="24"/>
        </w:rPr>
        <w:t>071911633007</w:t>
      </w:r>
      <w:r>
        <w:rPr>
          <w:rFonts w:ascii="Times New Roman" w:hAnsi="Times New Roman" w:cs="Times New Roman"/>
          <w:sz w:val="24"/>
          <w:szCs w:val="24"/>
        </w:rPr>
        <w:t xml:space="preserve"> – Nomor Absen 12 – Kelompok 1</w:t>
      </w:r>
    </w:p>
    <w:p w:rsidR="003A3B30" w:rsidRDefault="003A3B30" w:rsidP="003A3B30">
      <w:pPr>
        <w:spacing w:line="360" w:lineRule="auto"/>
        <w:jc w:val="center"/>
        <w:rPr>
          <w:rFonts w:ascii="Times New Roman" w:hAnsi="Times New Roman" w:cs="Times New Roman"/>
          <w:sz w:val="24"/>
          <w:szCs w:val="24"/>
        </w:rPr>
      </w:pPr>
      <w:r>
        <w:rPr>
          <w:rFonts w:ascii="Times New Roman" w:hAnsi="Times New Roman" w:cs="Times New Roman"/>
          <w:sz w:val="24"/>
          <w:szCs w:val="24"/>
        </w:rPr>
        <w:t>R.31 – KI HAJAR DEWANTORO Lt.3, Senin 07.00-08.40</w:t>
      </w:r>
    </w:p>
    <w:p w:rsidR="003A3B30" w:rsidRDefault="003A3B30" w:rsidP="003A3B30">
      <w:pPr>
        <w:spacing w:line="360" w:lineRule="auto"/>
        <w:jc w:val="center"/>
        <w:rPr>
          <w:rFonts w:ascii="Times New Roman" w:hAnsi="Times New Roman" w:cs="Times New Roman"/>
          <w:sz w:val="24"/>
          <w:szCs w:val="24"/>
        </w:rPr>
      </w:pPr>
    </w:p>
    <w:p w:rsidR="003A3B30" w:rsidRPr="00674C61" w:rsidRDefault="003A3B30" w:rsidP="003A3B30">
      <w:pPr>
        <w:spacing w:line="360" w:lineRule="auto"/>
        <w:jc w:val="center"/>
        <w:rPr>
          <w:rFonts w:ascii="Times New Roman" w:hAnsi="Times New Roman" w:cs="Times New Roman"/>
          <w:sz w:val="24"/>
          <w:szCs w:val="24"/>
        </w:rPr>
      </w:pPr>
    </w:p>
    <w:p w:rsidR="003A3B30" w:rsidRDefault="003A3B30" w:rsidP="003A3B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ILMU INFORMASI DAN PERPUSTAKAAN</w:t>
      </w:r>
    </w:p>
    <w:p w:rsidR="003A3B30" w:rsidRDefault="003A3B30" w:rsidP="003A3B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r w:rsidRPr="00674C61">
        <w:rPr>
          <w:rFonts w:ascii="Times New Roman" w:hAnsi="Times New Roman" w:cs="Times New Roman"/>
          <w:b/>
          <w:sz w:val="24"/>
          <w:szCs w:val="24"/>
        </w:rPr>
        <w:t xml:space="preserve"> </w:t>
      </w:r>
    </w:p>
    <w:p w:rsidR="003A3B30" w:rsidRPr="00674C61" w:rsidRDefault="003A3B30" w:rsidP="003A3B30">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t>MATA KULIAH WAJIB UMUM PANCASILA</w:t>
      </w:r>
    </w:p>
    <w:p w:rsidR="003A3B30" w:rsidRPr="00674C61" w:rsidRDefault="003A3B30" w:rsidP="003A3B30">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t>UNIVERSITAS AIRLANGGA</w:t>
      </w:r>
    </w:p>
    <w:p w:rsidR="003A3B30" w:rsidRDefault="003A3B30" w:rsidP="003A3B30">
      <w:pPr>
        <w:jc w:val="center"/>
        <w:rPr>
          <w:rFonts w:ascii="Times New Roman" w:hAnsi="Times New Roman" w:cs="Times New Roman"/>
          <w:b/>
          <w:sz w:val="24"/>
          <w:szCs w:val="24"/>
        </w:rPr>
      </w:pPr>
      <w:r w:rsidRPr="00674C61">
        <w:rPr>
          <w:rFonts w:ascii="Times New Roman" w:hAnsi="Times New Roman" w:cs="Times New Roman"/>
          <w:b/>
          <w:sz w:val="24"/>
          <w:szCs w:val="24"/>
        </w:rPr>
        <w:t>2020</w:t>
      </w:r>
    </w:p>
    <w:p w:rsidR="003A3B30" w:rsidRPr="00674C61" w:rsidRDefault="003A3B30" w:rsidP="003A3B30">
      <w:pPr>
        <w:spacing w:line="360" w:lineRule="auto"/>
        <w:jc w:val="center"/>
        <w:rPr>
          <w:rFonts w:ascii="Times New Roman" w:hAnsi="Times New Roman" w:cs="Times New Roman"/>
          <w:b/>
          <w:sz w:val="24"/>
          <w:szCs w:val="24"/>
        </w:rPr>
      </w:pPr>
      <w:r w:rsidRPr="00674C61">
        <w:rPr>
          <w:rFonts w:ascii="Times New Roman" w:eastAsia="Times New Roman" w:hAnsi="Times New Roman" w:cs="Times New Roman"/>
          <w:b/>
          <w:sz w:val="24"/>
          <w:szCs w:val="24"/>
        </w:rPr>
        <w:lastRenderedPageBreak/>
        <w:t>KATA PENGANTAR</w:t>
      </w:r>
    </w:p>
    <w:p w:rsidR="003A3B30" w:rsidRPr="00674C61" w:rsidRDefault="003A3B30" w:rsidP="003A3B30">
      <w:pPr>
        <w:spacing w:before="240" w:after="240" w:line="360" w:lineRule="auto"/>
        <w:ind w:firstLine="420"/>
        <w:jc w:val="both"/>
        <w:rPr>
          <w:rFonts w:ascii="Times New Roman" w:eastAsia="Times New Roman" w:hAnsi="Times New Roman" w:cs="Times New Roman"/>
          <w:sz w:val="24"/>
          <w:szCs w:val="24"/>
        </w:rPr>
      </w:pPr>
      <w:proofErr w:type="gramStart"/>
      <w:r w:rsidRPr="00674C61">
        <w:rPr>
          <w:rFonts w:ascii="Times New Roman" w:eastAsia="Times New Roman" w:hAnsi="Times New Roman" w:cs="Times New Roman"/>
          <w:sz w:val="24"/>
          <w:szCs w:val="24"/>
        </w:rPr>
        <w:t>Assalamualaikum Wr. Wb.</w:t>
      </w:r>
      <w:proofErr w:type="gramEnd"/>
    </w:p>
    <w:p w:rsidR="003A3B30" w:rsidRPr="00674C61" w:rsidRDefault="003A3B30" w:rsidP="003A3B30">
      <w:pPr>
        <w:spacing w:before="240" w:after="240" w:line="360" w:lineRule="auto"/>
        <w:ind w:firstLine="420"/>
        <w:jc w:val="both"/>
        <w:rPr>
          <w:rFonts w:ascii="Times New Roman" w:eastAsia="Times New Roman" w:hAnsi="Times New Roman" w:cs="Times New Roman"/>
          <w:sz w:val="24"/>
          <w:szCs w:val="24"/>
        </w:rPr>
      </w:pPr>
      <w:r w:rsidRPr="00674C61">
        <w:rPr>
          <w:rFonts w:ascii="Times New Roman" w:eastAsia="Times New Roman" w:hAnsi="Times New Roman" w:cs="Times New Roman"/>
          <w:sz w:val="24"/>
          <w:szCs w:val="24"/>
        </w:rPr>
        <w:t>Puji Syukur kehadirat Allah SWT yang telah memberikan rahmat dan hidayah-NYA, sehingga makalah ini yang mengangkat tema “Pancasila Sebagai Sistem Etika” dengan judul “Etika Generasi Milenial Di Era Globalisasi” sebagai tugas individual UTS Semester Genap 2019/2020 Mata Kuliah Wajib Umum Pancasila dapat terselesaikan dengan baik.</w:t>
      </w:r>
    </w:p>
    <w:p w:rsidR="003A3B30" w:rsidRPr="00674C61" w:rsidRDefault="003A3B30" w:rsidP="003A3B30">
      <w:pPr>
        <w:spacing w:before="240" w:after="240" w:line="360" w:lineRule="auto"/>
        <w:ind w:firstLine="420"/>
        <w:jc w:val="both"/>
        <w:rPr>
          <w:rFonts w:ascii="Times New Roman" w:eastAsia="Times New Roman" w:hAnsi="Times New Roman" w:cs="Times New Roman"/>
          <w:sz w:val="24"/>
          <w:szCs w:val="24"/>
        </w:rPr>
      </w:pPr>
      <w:proofErr w:type="gramStart"/>
      <w:r w:rsidRPr="00674C61">
        <w:rPr>
          <w:rFonts w:ascii="Times New Roman" w:eastAsia="Times New Roman" w:hAnsi="Times New Roman" w:cs="Times New Roman"/>
          <w:sz w:val="24"/>
          <w:szCs w:val="24"/>
        </w:rPr>
        <w:t xml:space="preserve">Adapun tujuan dari penulisan makalah ini adalah untuk memenuhi tugas individual UTS Semester Genap 2019/2020 Mata Kuliah Wajib Umum Pancasila oleh Bapak </w:t>
      </w:r>
      <w:r w:rsidRPr="00674C61">
        <w:rPr>
          <w:rFonts w:ascii="Times New Roman" w:eastAsia="Times" w:hAnsi="Times New Roman" w:cs="Times New Roman"/>
          <w:sz w:val="24"/>
          <w:szCs w:val="24"/>
        </w:rPr>
        <w:t>Drs. R. Moh.</w:t>
      </w:r>
      <w:proofErr w:type="gramEnd"/>
      <w:r w:rsidRPr="00674C61">
        <w:rPr>
          <w:rFonts w:ascii="Times New Roman" w:eastAsia="Times" w:hAnsi="Times New Roman" w:cs="Times New Roman"/>
          <w:sz w:val="24"/>
          <w:szCs w:val="24"/>
        </w:rPr>
        <w:t xml:space="preserve"> Qudsi Fauzi., </w:t>
      </w:r>
      <w:proofErr w:type="gramStart"/>
      <w:r w:rsidRPr="00674C61">
        <w:rPr>
          <w:rFonts w:ascii="Times New Roman" w:eastAsia="Times" w:hAnsi="Times New Roman" w:cs="Times New Roman"/>
          <w:sz w:val="24"/>
          <w:szCs w:val="24"/>
        </w:rPr>
        <w:t>MM</w:t>
      </w:r>
      <w:r w:rsidRPr="00674C61">
        <w:rPr>
          <w:rFonts w:ascii="Times New Roman" w:eastAsia="Times New Roman" w:hAnsi="Times New Roman" w:cs="Times New Roman"/>
          <w:sz w:val="24"/>
          <w:szCs w:val="24"/>
        </w:rPr>
        <w:t xml:space="preserve"> .</w:t>
      </w:r>
      <w:proofErr w:type="gramEnd"/>
      <w:r w:rsidRPr="00674C61">
        <w:rPr>
          <w:rFonts w:ascii="Times New Roman" w:eastAsia="Times New Roman" w:hAnsi="Times New Roman" w:cs="Times New Roman"/>
          <w:sz w:val="24"/>
          <w:szCs w:val="24"/>
        </w:rPr>
        <w:t xml:space="preserve"> </w:t>
      </w:r>
      <w:proofErr w:type="gramStart"/>
      <w:r w:rsidRPr="00674C61">
        <w:rPr>
          <w:rFonts w:ascii="Times New Roman" w:eastAsia="Times New Roman" w:hAnsi="Times New Roman" w:cs="Times New Roman"/>
          <w:sz w:val="24"/>
          <w:szCs w:val="24"/>
        </w:rPr>
        <w:t>Selain itu makalah ini juga bertujuan untuk menambah wawasan baru dan lebih luas tentang pancasila sebagai sistem etika baik bagi pembaca dan terutama bagi penulis.</w:t>
      </w:r>
      <w:proofErr w:type="gramEnd"/>
      <w:r w:rsidRPr="00674C61">
        <w:rPr>
          <w:rFonts w:ascii="Times New Roman" w:eastAsia="Times New Roman" w:hAnsi="Times New Roman" w:cs="Times New Roman"/>
          <w:sz w:val="24"/>
          <w:szCs w:val="24"/>
        </w:rPr>
        <w:t xml:space="preserve"> </w:t>
      </w:r>
      <w:proofErr w:type="gramStart"/>
      <w:r w:rsidRPr="00674C61">
        <w:rPr>
          <w:rFonts w:ascii="Times New Roman" w:eastAsia="Times New Roman" w:hAnsi="Times New Roman" w:cs="Times New Roman"/>
          <w:sz w:val="24"/>
          <w:szCs w:val="24"/>
        </w:rPr>
        <w:t>Penulis juga berharap kedepannya makalah ini dapat bermanfaat baik sebagai referensi bacaan dan dapat digunakan sebagaimana mestinya.</w:t>
      </w:r>
      <w:proofErr w:type="gramEnd"/>
      <w:r w:rsidRPr="00674C61">
        <w:rPr>
          <w:rFonts w:ascii="Times New Roman" w:eastAsia="Times New Roman" w:hAnsi="Times New Roman" w:cs="Times New Roman"/>
          <w:sz w:val="24"/>
          <w:szCs w:val="24"/>
        </w:rPr>
        <w:t xml:space="preserve"> </w:t>
      </w:r>
    </w:p>
    <w:p w:rsidR="003A3B30" w:rsidRPr="00674C61" w:rsidRDefault="003A3B30" w:rsidP="003A3B30">
      <w:pPr>
        <w:spacing w:before="240" w:after="240" w:line="360" w:lineRule="auto"/>
        <w:ind w:firstLine="420"/>
        <w:jc w:val="both"/>
        <w:rPr>
          <w:rFonts w:ascii="Times New Roman" w:eastAsia="Times New Roman" w:hAnsi="Times New Roman" w:cs="Times New Roman"/>
          <w:sz w:val="24"/>
          <w:szCs w:val="24"/>
        </w:rPr>
      </w:pPr>
      <w:proofErr w:type="gramStart"/>
      <w:r w:rsidRPr="00674C61">
        <w:rPr>
          <w:rFonts w:ascii="Times New Roman" w:eastAsia="Times New Roman" w:hAnsi="Times New Roman" w:cs="Times New Roman"/>
          <w:sz w:val="24"/>
          <w:szCs w:val="24"/>
        </w:rPr>
        <w:t>Ucapan terima kasih ditujukan kepada Bapak Drs. R. Moh.</w:t>
      </w:r>
      <w:proofErr w:type="gramEnd"/>
      <w:r w:rsidRPr="00674C61">
        <w:rPr>
          <w:rFonts w:ascii="Times New Roman" w:eastAsia="Times New Roman" w:hAnsi="Times New Roman" w:cs="Times New Roman"/>
          <w:sz w:val="24"/>
          <w:szCs w:val="24"/>
        </w:rPr>
        <w:t xml:space="preserve"> Qudsi Fauzi., MM selaku Dosen Mata Kuliah Wajib Umum Pancasila. </w:t>
      </w:r>
      <w:proofErr w:type="gramStart"/>
      <w:r w:rsidRPr="00674C61">
        <w:rPr>
          <w:rFonts w:ascii="Times New Roman" w:eastAsia="Times New Roman" w:hAnsi="Times New Roman" w:cs="Times New Roman"/>
          <w:sz w:val="24"/>
          <w:szCs w:val="24"/>
        </w:rPr>
        <w:t>Tidak lupa kepada semua pihak yang membantu, mulai dari referensi buku dan jurnal yang dijadikan penulis sebagai bahan referensi untuk menyelesaikan makalah ini.</w:t>
      </w:r>
      <w:proofErr w:type="gramEnd"/>
    </w:p>
    <w:p w:rsidR="003A3B30" w:rsidRPr="00674C61" w:rsidRDefault="003A3B30" w:rsidP="003A3B30">
      <w:pPr>
        <w:spacing w:line="360" w:lineRule="auto"/>
        <w:ind w:firstLine="420"/>
        <w:jc w:val="both"/>
        <w:rPr>
          <w:rFonts w:ascii="Times New Roman" w:eastAsia="Times New Roman" w:hAnsi="Times New Roman" w:cs="Times New Roman"/>
          <w:sz w:val="24"/>
          <w:szCs w:val="24"/>
        </w:rPr>
      </w:pPr>
      <w:proofErr w:type="gramStart"/>
      <w:r w:rsidRPr="00674C61">
        <w:rPr>
          <w:rFonts w:ascii="Times New Roman" w:eastAsia="Times New Roman" w:hAnsi="Times New Roman" w:cs="Times New Roman"/>
          <w:sz w:val="24"/>
          <w:szCs w:val="24"/>
        </w:rPr>
        <w:t>Semoga Allah SWT memberikan karunia dan kebahagiaan selalu sebagai sebuah balasan yang seimbang atas dukungan yang diberikan kepada penulis.</w:t>
      </w:r>
      <w:proofErr w:type="gramEnd"/>
      <w:r w:rsidRPr="00674C61">
        <w:rPr>
          <w:rFonts w:ascii="Times New Roman" w:eastAsia="Times New Roman" w:hAnsi="Times New Roman" w:cs="Times New Roman"/>
          <w:sz w:val="24"/>
          <w:szCs w:val="24"/>
        </w:rPr>
        <w:t xml:space="preserve"> </w:t>
      </w:r>
      <w:proofErr w:type="gramStart"/>
      <w:r w:rsidRPr="00674C61">
        <w:rPr>
          <w:rFonts w:ascii="Times New Roman" w:eastAsia="Times New Roman" w:hAnsi="Times New Roman" w:cs="Times New Roman"/>
          <w:sz w:val="24"/>
          <w:szCs w:val="24"/>
        </w:rPr>
        <w:t>Penulis juga menyadari bahwa dalam makalah ini masih terdapat kekurangan baik dalam materi maupun teknis.</w:t>
      </w:r>
      <w:proofErr w:type="gramEnd"/>
      <w:r w:rsidRPr="00674C61">
        <w:rPr>
          <w:rFonts w:ascii="Times New Roman" w:eastAsia="Times New Roman" w:hAnsi="Times New Roman" w:cs="Times New Roman"/>
          <w:sz w:val="24"/>
          <w:szCs w:val="24"/>
        </w:rPr>
        <w:t xml:space="preserve"> </w:t>
      </w:r>
      <w:proofErr w:type="gramStart"/>
      <w:r w:rsidRPr="00674C61">
        <w:rPr>
          <w:rFonts w:ascii="Times New Roman" w:eastAsia="Times New Roman" w:hAnsi="Times New Roman" w:cs="Times New Roman"/>
          <w:sz w:val="24"/>
          <w:szCs w:val="24"/>
        </w:rPr>
        <w:t>Maka dari itu, penulis mengharapkan adanya saran dan kritik yang membangun guna memperbaiki makalah ini.</w:t>
      </w:r>
      <w:proofErr w:type="gramEnd"/>
    </w:p>
    <w:p w:rsidR="003A3B30" w:rsidRPr="00674C61" w:rsidRDefault="003A3B30" w:rsidP="003A3B30">
      <w:pPr>
        <w:spacing w:line="360" w:lineRule="auto"/>
        <w:ind w:firstLine="420"/>
        <w:jc w:val="right"/>
        <w:rPr>
          <w:rFonts w:ascii="Times New Roman" w:eastAsia="Times New Roman" w:hAnsi="Times New Roman" w:cs="Times New Roman"/>
          <w:sz w:val="24"/>
          <w:szCs w:val="24"/>
        </w:rPr>
      </w:pPr>
    </w:p>
    <w:p w:rsidR="003A3B30" w:rsidRPr="00674C61" w:rsidRDefault="003A3B30" w:rsidP="003A3B30">
      <w:pPr>
        <w:spacing w:line="360" w:lineRule="auto"/>
        <w:ind w:firstLine="4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Surabaya, 20</w:t>
      </w:r>
      <w:r w:rsidRPr="00674C61">
        <w:rPr>
          <w:rFonts w:ascii="Times New Roman" w:eastAsia="Times New Roman" w:hAnsi="Times New Roman" w:cs="Times New Roman"/>
          <w:sz w:val="24"/>
          <w:szCs w:val="24"/>
        </w:rPr>
        <w:t xml:space="preserve"> Maret 2020</w:t>
      </w:r>
    </w:p>
    <w:p w:rsidR="003A3B30" w:rsidRPr="00674C61" w:rsidRDefault="003A3B30" w:rsidP="003A3B30">
      <w:pPr>
        <w:spacing w:line="360" w:lineRule="auto"/>
        <w:ind w:firstLine="420"/>
        <w:jc w:val="right"/>
        <w:rPr>
          <w:rFonts w:ascii="Times New Roman" w:eastAsia="Times New Roman" w:hAnsi="Times New Roman" w:cs="Times New Roman"/>
          <w:sz w:val="24"/>
          <w:szCs w:val="24"/>
        </w:rPr>
      </w:pPr>
    </w:p>
    <w:p w:rsidR="003A3B30" w:rsidRPr="00674C61" w:rsidRDefault="003A3B30" w:rsidP="003A3B30">
      <w:pPr>
        <w:spacing w:line="360" w:lineRule="auto"/>
        <w:ind w:firstLine="420"/>
        <w:jc w:val="right"/>
        <w:rPr>
          <w:rFonts w:ascii="Times New Roman" w:eastAsia="Times New Roman" w:hAnsi="Times New Roman" w:cs="Times New Roman"/>
          <w:sz w:val="24"/>
          <w:szCs w:val="24"/>
        </w:rPr>
      </w:pPr>
      <w:r w:rsidRPr="00674C61">
        <w:rPr>
          <w:rFonts w:ascii="Times New Roman" w:eastAsia="Times New Roman" w:hAnsi="Times New Roman" w:cs="Times New Roman"/>
          <w:sz w:val="24"/>
          <w:szCs w:val="24"/>
        </w:rPr>
        <w:t>Penulis</w:t>
      </w:r>
    </w:p>
    <w:p w:rsidR="003A3B30" w:rsidRPr="00674C61" w:rsidRDefault="003A3B30" w:rsidP="003A3B30">
      <w:pPr>
        <w:spacing w:line="360" w:lineRule="auto"/>
        <w:rPr>
          <w:rFonts w:ascii="Times New Roman" w:eastAsia="Times New Roman" w:hAnsi="Times New Roman" w:cs="Times New Roman"/>
          <w:sz w:val="24"/>
          <w:szCs w:val="24"/>
        </w:rPr>
      </w:pPr>
      <w:r w:rsidRPr="00674C61">
        <w:rPr>
          <w:rFonts w:ascii="Times New Roman" w:eastAsia="Times New Roman" w:hAnsi="Times New Roman" w:cs="Times New Roman"/>
          <w:sz w:val="24"/>
          <w:szCs w:val="24"/>
        </w:rPr>
        <w:br w:type="page"/>
      </w:r>
    </w:p>
    <w:p w:rsidR="003A3B30" w:rsidRPr="00674C61" w:rsidRDefault="003A3B30" w:rsidP="003A3B30">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lastRenderedPageBreak/>
        <w:t>DAFTAR ISI</w:t>
      </w:r>
    </w:p>
    <w:p w:rsidR="003A3B30" w:rsidRDefault="003A3B30" w:rsidP="003A3B30">
      <w:pPr>
        <w:tabs>
          <w:tab w:val="left" w:leader="dot" w:pos="9072"/>
        </w:tabs>
        <w:spacing w:line="360" w:lineRule="auto"/>
        <w:rPr>
          <w:rFonts w:ascii="Times New Roman" w:hAnsi="Times New Roman" w:cs="Times New Roman"/>
          <w:sz w:val="24"/>
          <w:szCs w:val="24"/>
        </w:rPr>
      </w:pPr>
      <w:r w:rsidRPr="00674C61">
        <w:rPr>
          <w:rFonts w:ascii="Times New Roman" w:hAnsi="Times New Roman" w:cs="Times New Roman"/>
          <w:sz w:val="24"/>
          <w:szCs w:val="24"/>
        </w:rPr>
        <w:t>Halaman Judul</w:t>
      </w:r>
      <w:r>
        <w:rPr>
          <w:rFonts w:ascii="Times New Roman" w:hAnsi="Times New Roman" w:cs="Times New Roman"/>
          <w:sz w:val="24"/>
          <w:szCs w:val="24"/>
        </w:rPr>
        <w:t xml:space="preserve"> </w:t>
      </w:r>
      <w:r>
        <w:rPr>
          <w:rFonts w:ascii="Times New Roman" w:hAnsi="Times New Roman" w:cs="Times New Roman"/>
          <w:sz w:val="24"/>
          <w:szCs w:val="24"/>
        </w:rPr>
        <w:tab/>
        <w:t xml:space="preserve"> i</w:t>
      </w:r>
      <w:r>
        <w:rPr>
          <w:rFonts w:ascii="Times New Roman" w:hAnsi="Times New Roman" w:cs="Times New Roman"/>
          <w:sz w:val="24"/>
          <w:szCs w:val="24"/>
        </w:rPr>
        <w:tab/>
      </w:r>
    </w:p>
    <w:p w:rsidR="003A3B30" w:rsidRDefault="003A3B30" w:rsidP="003A3B30">
      <w:p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Kata Pengantar </w:t>
      </w:r>
      <w:r>
        <w:rPr>
          <w:rFonts w:ascii="Times New Roman" w:hAnsi="Times New Roman" w:cs="Times New Roman"/>
          <w:sz w:val="24"/>
          <w:szCs w:val="24"/>
        </w:rPr>
        <w:tab/>
        <w:t xml:space="preserve"> ii</w:t>
      </w:r>
    </w:p>
    <w:p w:rsidR="003A3B30" w:rsidRDefault="003A3B30" w:rsidP="003A3B30">
      <w:p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t xml:space="preserve"> iii</w:t>
      </w:r>
    </w:p>
    <w:p w:rsidR="003A3B30" w:rsidRPr="001B13E8" w:rsidRDefault="003A3B30" w:rsidP="003A3B30">
      <w:pPr>
        <w:spacing w:line="360" w:lineRule="auto"/>
        <w:rPr>
          <w:rFonts w:ascii="Times New Roman" w:hAnsi="Times New Roman" w:cs="Times New Roman"/>
          <w:b/>
          <w:sz w:val="24"/>
          <w:szCs w:val="24"/>
        </w:rPr>
      </w:pPr>
      <w:r w:rsidRPr="00674C61">
        <w:rPr>
          <w:rFonts w:ascii="Times New Roman" w:hAnsi="Times New Roman" w:cs="Times New Roman"/>
          <w:b/>
          <w:sz w:val="24"/>
          <w:szCs w:val="24"/>
        </w:rPr>
        <w:t>BAB I   PENDAHULUAN</w:t>
      </w:r>
      <w:r>
        <w:rPr>
          <w:rFonts w:ascii="Times New Roman" w:hAnsi="Times New Roman" w:cs="Times New Roman"/>
          <w:sz w:val="24"/>
          <w:szCs w:val="24"/>
        </w:rPr>
        <w:tab/>
      </w:r>
    </w:p>
    <w:p w:rsidR="003A3B30" w:rsidRPr="001B13E8" w:rsidRDefault="003A3B30" w:rsidP="003A3B30">
      <w:pPr>
        <w:pStyle w:val="ListParagraph"/>
        <w:numPr>
          <w:ilvl w:val="1"/>
          <w:numId w:val="26"/>
        </w:numPr>
        <w:tabs>
          <w:tab w:val="left" w:leader="dot" w:pos="9072"/>
        </w:tabs>
        <w:spacing w:line="360" w:lineRule="auto"/>
        <w:rPr>
          <w:rFonts w:ascii="Times New Roman" w:hAnsi="Times New Roman" w:cs="Times New Roman"/>
          <w:sz w:val="24"/>
          <w:szCs w:val="24"/>
        </w:rPr>
      </w:pPr>
      <w:r w:rsidRPr="001B13E8">
        <w:rPr>
          <w:rFonts w:ascii="Times New Roman" w:hAnsi="Times New Roman" w:cs="Times New Roman"/>
          <w:sz w:val="24"/>
          <w:szCs w:val="24"/>
        </w:rPr>
        <w:t xml:space="preserve">Latar Belakang </w:t>
      </w:r>
      <w:r w:rsidRPr="001B13E8">
        <w:rPr>
          <w:rFonts w:ascii="Times New Roman" w:hAnsi="Times New Roman" w:cs="Times New Roman"/>
          <w:sz w:val="24"/>
          <w:szCs w:val="24"/>
        </w:rPr>
        <w:tab/>
      </w:r>
      <w:r>
        <w:rPr>
          <w:rFonts w:ascii="Times New Roman" w:hAnsi="Times New Roman" w:cs="Times New Roman"/>
          <w:sz w:val="24"/>
          <w:szCs w:val="24"/>
        </w:rPr>
        <w:t xml:space="preserve"> 1</w:t>
      </w:r>
    </w:p>
    <w:p w:rsidR="003A3B30" w:rsidRDefault="003A3B30" w:rsidP="003A3B30">
      <w:pPr>
        <w:pStyle w:val="ListParagraph"/>
        <w:numPr>
          <w:ilvl w:val="1"/>
          <w:numId w:val="26"/>
        </w:num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Rumusan Masalah </w:t>
      </w:r>
      <w:r w:rsidRPr="001B13E8">
        <w:rPr>
          <w:rFonts w:ascii="Times New Roman" w:hAnsi="Times New Roman" w:cs="Times New Roman"/>
          <w:sz w:val="24"/>
          <w:szCs w:val="24"/>
        </w:rPr>
        <w:tab/>
      </w:r>
      <w:r>
        <w:rPr>
          <w:rFonts w:ascii="Times New Roman" w:hAnsi="Times New Roman" w:cs="Times New Roman"/>
          <w:sz w:val="24"/>
          <w:szCs w:val="24"/>
        </w:rPr>
        <w:t xml:space="preserve"> 2</w:t>
      </w:r>
    </w:p>
    <w:p w:rsidR="003A3B30" w:rsidRDefault="003A3B30" w:rsidP="003A3B30">
      <w:pPr>
        <w:pStyle w:val="ListParagraph"/>
        <w:numPr>
          <w:ilvl w:val="1"/>
          <w:numId w:val="26"/>
        </w:num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Tujuan Penulisan </w:t>
      </w:r>
      <w:r>
        <w:rPr>
          <w:rFonts w:ascii="Times New Roman" w:hAnsi="Times New Roman" w:cs="Times New Roman"/>
          <w:sz w:val="24"/>
          <w:szCs w:val="24"/>
        </w:rPr>
        <w:tab/>
        <w:t xml:space="preserve"> 2</w:t>
      </w:r>
    </w:p>
    <w:p w:rsidR="003A3B30" w:rsidRPr="00674C61" w:rsidRDefault="003A3B30" w:rsidP="003A3B30">
      <w:pPr>
        <w:spacing w:line="360" w:lineRule="auto"/>
        <w:rPr>
          <w:rFonts w:ascii="Times New Roman" w:hAnsi="Times New Roman" w:cs="Times New Roman"/>
          <w:b/>
          <w:sz w:val="24"/>
          <w:szCs w:val="24"/>
        </w:rPr>
      </w:pPr>
      <w:r w:rsidRPr="00674C61">
        <w:rPr>
          <w:rFonts w:ascii="Times New Roman" w:hAnsi="Times New Roman" w:cs="Times New Roman"/>
          <w:b/>
          <w:sz w:val="24"/>
          <w:szCs w:val="24"/>
        </w:rPr>
        <w:t>BAB II   PEMBAHASAN</w:t>
      </w:r>
    </w:p>
    <w:p w:rsidR="003A3B30" w:rsidRDefault="003A3B30" w:rsidP="003A3B30">
      <w:pPr>
        <w:pStyle w:val="ListParagraph"/>
        <w:numPr>
          <w:ilvl w:val="1"/>
          <w:numId w:val="11"/>
        </w:numPr>
        <w:tabs>
          <w:tab w:val="left" w:leader="dot" w:pos="9072"/>
        </w:tabs>
        <w:spacing w:line="360" w:lineRule="auto"/>
        <w:rPr>
          <w:rFonts w:ascii="Times New Roman" w:hAnsi="Times New Roman" w:cs="Times New Roman"/>
          <w:sz w:val="24"/>
          <w:szCs w:val="24"/>
        </w:rPr>
      </w:pPr>
      <w:r w:rsidRPr="00674C61">
        <w:rPr>
          <w:rFonts w:ascii="Times New Roman" w:hAnsi="Times New Roman" w:cs="Times New Roman"/>
          <w:sz w:val="24"/>
          <w:szCs w:val="24"/>
        </w:rPr>
        <w:t>Pengertian Pancasila Sebagai Sistem Etika</w:t>
      </w:r>
      <w:r>
        <w:rPr>
          <w:rFonts w:ascii="Times New Roman" w:hAnsi="Times New Roman" w:cs="Times New Roman"/>
          <w:sz w:val="24"/>
          <w:szCs w:val="24"/>
        </w:rPr>
        <w:t xml:space="preserve"> </w:t>
      </w:r>
      <w:r>
        <w:rPr>
          <w:rFonts w:ascii="Times New Roman" w:hAnsi="Times New Roman" w:cs="Times New Roman"/>
          <w:sz w:val="24"/>
          <w:szCs w:val="24"/>
        </w:rPr>
        <w:tab/>
        <w:t xml:space="preserve"> 3 </w:t>
      </w:r>
    </w:p>
    <w:p w:rsidR="003A3B30" w:rsidRDefault="003A3B30" w:rsidP="003A3B30">
      <w:pPr>
        <w:pStyle w:val="ListParagraph"/>
        <w:numPr>
          <w:ilvl w:val="1"/>
          <w:numId w:val="11"/>
        </w:num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Hubungan Antara Nilai, Norma, dan Etika </w:t>
      </w:r>
      <w:r>
        <w:rPr>
          <w:rFonts w:ascii="Times New Roman" w:hAnsi="Times New Roman" w:cs="Times New Roman"/>
          <w:sz w:val="24"/>
          <w:szCs w:val="24"/>
        </w:rPr>
        <w:tab/>
        <w:t xml:space="preserve"> 5</w:t>
      </w:r>
    </w:p>
    <w:p w:rsidR="003A3B30" w:rsidRDefault="003A3B30" w:rsidP="003A3B30">
      <w:pPr>
        <w:pStyle w:val="ListParagraph"/>
        <w:numPr>
          <w:ilvl w:val="1"/>
          <w:numId w:val="11"/>
        </w:num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Implementasi Pancasila Pada Etika Generasi Milenial Di Era Globalisasi </w:t>
      </w:r>
      <w:r>
        <w:rPr>
          <w:rFonts w:ascii="Times New Roman" w:hAnsi="Times New Roman" w:cs="Times New Roman"/>
          <w:sz w:val="24"/>
          <w:szCs w:val="24"/>
        </w:rPr>
        <w:tab/>
        <w:t xml:space="preserve"> 6</w:t>
      </w:r>
    </w:p>
    <w:p w:rsidR="003A3B30" w:rsidRPr="001B13E8" w:rsidRDefault="003A3B30" w:rsidP="003A3B30">
      <w:pPr>
        <w:pStyle w:val="ListParagraph"/>
        <w:numPr>
          <w:ilvl w:val="1"/>
          <w:numId w:val="11"/>
        </w:numPr>
        <w:tabs>
          <w:tab w:val="left" w:leader="do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Bentuk Usaha Dalam Mempertahankan Etika Berdasarkan Pancasila </w:t>
      </w:r>
      <w:r>
        <w:rPr>
          <w:rFonts w:ascii="Times New Roman" w:hAnsi="Times New Roman" w:cs="Times New Roman"/>
          <w:sz w:val="24"/>
          <w:szCs w:val="24"/>
        </w:rPr>
        <w:tab/>
        <w:t xml:space="preserve"> 7</w:t>
      </w:r>
    </w:p>
    <w:p w:rsidR="003A3B30" w:rsidRPr="00674C61" w:rsidRDefault="003A3B30" w:rsidP="003A3B30">
      <w:pPr>
        <w:spacing w:line="360" w:lineRule="auto"/>
        <w:rPr>
          <w:rFonts w:ascii="Times New Roman" w:hAnsi="Times New Roman" w:cs="Times New Roman"/>
          <w:b/>
          <w:sz w:val="24"/>
          <w:szCs w:val="24"/>
        </w:rPr>
      </w:pPr>
      <w:r w:rsidRPr="00674C61">
        <w:rPr>
          <w:rFonts w:ascii="Times New Roman" w:hAnsi="Times New Roman" w:cs="Times New Roman"/>
          <w:b/>
          <w:sz w:val="24"/>
          <w:szCs w:val="24"/>
        </w:rPr>
        <w:t xml:space="preserve">BAB </w:t>
      </w:r>
      <w:proofErr w:type="gramStart"/>
      <w:r w:rsidRPr="00674C61">
        <w:rPr>
          <w:rFonts w:ascii="Times New Roman" w:hAnsi="Times New Roman" w:cs="Times New Roman"/>
          <w:b/>
          <w:sz w:val="24"/>
          <w:szCs w:val="24"/>
        </w:rPr>
        <w:t>III  SIMPULAN</w:t>
      </w:r>
      <w:proofErr w:type="gramEnd"/>
      <w:r w:rsidRPr="00674C61">
        <w:rPr>
          <w:rFonts w:ascii="Times New Roman" w:hAnsi="Times New Roman" w:cs="Times New Roman"/>
          <w:b/>
          <w:sz w:val="24"/>
          <w:szCs w:val="24"/>
        </w:rPr>
        <w:t xml:space="preserve"> DAN SARAN</w:t>
      </w:r>
    </w:p>
    <w:p w:rsidR="003A3B30" w:rsidRPr="00674C61" w:rsidRDefault="003A3B30" w:rsidP="003A3B30">
      <w:pPr>
        <w:tabs>
          <w:tab w:val="left" w:leader="dot" w:pos="9072"/>
        </w:tabs>
        <w:spacing w:line="360" w:lineRule="auto"/>
        <w:ind w:left="851"/>
        <w:rPr>
          <w:rFonts w:ascii="Times New Roman" w:hAnsi="Times New Roman" w:cs="Times New Roman"/>
          <w:sz w:val="24"/>
          <w:szCs w:val="24"/>
        </w:rPr>
      </w:pPr>
      <w:r w:rsidRPr="00674C61">
        <w:rPr>
          <w:rFonts w:ascii="Times New Roman" w:hAnsi="Times New Roman" w:cs="Times New Roman"/>
          <w:sz w:val="24"/>
          <w:szCs w:val="24"/>
        </w:rPr>
        <w:t>3.1 Simpulan</w:t>
      </w:r>
      <w:r>
        <w:rPr>
          <w:rFonts w:ascii="Times New Roman" w:hAnsi="Times New Roman" w:cs="Times New Roman"/>
          <w:sz w:val="24"/>
          <w:szCs w:val="24"/>
        </w:rPr>
        <w:t xml:space="preserve"> </w:t>
      </w:r>
      <w:r>
        <w:rPr>
          <w:rFonts w:ascii="Times New Roman" w:hAnsi="Times New Roman" w:cs="Times New Roman"/>
          <w:sz w:val="24"/>
          <w:szCs w:val="24"/>
        </w:rPr>
        <w:tab/>
        <w:t>10</w:t>
      </w:r>
    </w:p>
    <w:p w:rsidR="003A3B30" w:rsidRPr="00674C61" w:rsidRDefault="003A3B30" w:rsidP="003A3B30">
      <w:pPr>
        <w:tabs>
          <w:tab w:val="left" w:leader="dot" w:pos="9072"/>
        </w:tabs>
        <w:spacing w:line="360" w:lineRule="auto"/>
        <w:ind w:left="851"/>
        <w:rPr>
          <w:rFonts w:ascii="Times New Roman" w:hAnsi="Times New Roman" w:cs="Times New Roman"/>
          <w:sz w:val="24"/>
          <w:szCs w:val="24"/>
        </w:rPr>
      </w:pPr>
      <w:r w:rsidRPr="00674C61">
        <w:rPr>
          <w:rFonts w:ascii="Times New Roman" w:hAnsi="Times New Roman" w:cs="Times New Roman"/>
          <w:sz w:val="24"/>
          <w:szCs w:val="24"/>
        </w:rPr>
        <w:t>3.2 Sa</w:t>
      </w:r>
      <w:r>
        <w:rPr>
          <w:rFonts w:ascii="Times New Roman" w:hAnsi="Times New Roman" w:cs="Times New Roman"/>
          <w:sz w:val="24"/>
          <w:szCs w:val="24"/>
        </w:rPr>
        <w:t xml:space="preserve">ran </w:t>
      </w:r>
      <w:r>
        <w:rPr>
          <w:rFonts w:ascii="Times New Roman" w:hAnsi="Times New Roman" w:cs="Times New Roman"/>
          <w:sz w:val="24"/>
          <w:szCs w:val="24"/>
        </w:rPr>
        <w:tab/>
        <w:t>10</w:t>
      </w:r>
    </w:p>
    <w:p w:rsidR="003A3B30" w:rsidRPr="00674C61" w:rsidRDefault="003A3B30" w:rsidP="003A3B30">
      <w:pPr>
        <w:tabs>
          <w:tab w:val="left" w:leader="dot" w:pos="9072"/>
        </w:tabs>
        <w:spacing w:line="360" w:lineRule="auto"/>
        <w:rPr>
          <w:rFonts w:ascii="Times New Roman" w:hAnsi="Times New Roman" w:cs="Times New Roman"/>
          <w:b/>
          <w:sz w:val="24"/>
          <w:szCs w:val="24"/>
        </w:rPr>
      </w:pPr>
      <w:r w:rsidRPr="00674C61">
        <w:rPr>
          <w:rFonts w:ascii="Times New Roman" w:hAnsi="Times New Roman" w:cs="Times New Roman"/>
          <w:b/>
          <w:sz w:val="24"/>
          <w:szCs w:val="24"/>
        </w:rPr>
        <w:t>DAFTAR PUSTAKA</w:t>
      </w:r>
      <w:r>
        <w:rPr>
          <w:rFonts w:ascii="Times New Roman" w:hAnsi="Times New Roman" w:cs="Times New Roman"/>
          <w:b/>
          <w:sz w:val="24"/>
          <w:szCs w:val="24"/>
        </w:rPr>
        <w:t xml:space="preserve"> </w:t>
      </w:r>
      <w:r>
        <w:rPr>
          <w:rFonts w:ascii="Times New Roman" w:hAnsi="Times New Roman" w:cs="Times New Roman"/>
          <w:b/>
          <w:sz w:val="24"/>
          <w:szCs w:val="24"/>
        </w:rPr>
        <w:tab/>
        <w:t>11</w:t>
      </w:r>
    </w:p>
    <w:p w:rsidR="003A3B30" w:rsidRDefault="003A3B30" w:rsidP="003A3B30"/>
    <w:p w:rsidR="0022545C" w:rsidRDefault="0022545C">
      <w:pPr>
        <w:rPr>
          <w:rFonts w:ascii="Times New Roman" w:hAnsi="Times New Roman" w:cs="Times New Roman"/>
          <w:b/>
          <w:sz w:val="24"/>
          <w:szCs w:val="24"/>
        </w:rPr>
      </w:pPr>
      <w:r>
        <w:rPr>
          <w:rFonts w:ascii="Times New Roman" w:hAnsi="Times New Roman" w:cs="Times New Roman"/>
          <w:b/>
          <w:sz w:val="24"/>
          <w:szCs w:val="24"/>
        </w:rPr>
        <w:br w:type="page"/>
      </w:r>
    </w:p>
    <w:p w:rsidR="0022545C" w:rsidRDefault="0022545C" w:rsidP="00A12EEA">
      <w:pPr>
        <w:spacing w:line="360" w:lineRule="auto"/>
        <w:jc w:val="center"/>
        <w:rPr>
          <w:rFonts w:ascii="Times New Roman" w:hAnsi="Times New Roman" w:cs="Times New Roman"/>
          <w:b/>
          <w:sz w:val="24"/>
          <w:szCs w:val="24"/>
        </w:rPr>
        <w:sectPr w:rsidR="0022545C" w:rsidSect="0022545C">
          <w:footerReference w:type="default" r:id="rId10"/>
          <w:pgSz w:w="12240" w:h="15840"/>
          <w:pgMar w:top="1440" w:right="1440" w:bottom="1440" w:left="1440" w:header="709" w:footer="709" w:gutter="0"/>
          <w:pgNumType w:fmt="lowerRoman" w:start="1" w:chapStyle="1"/>
          <w:cols w:space="708"/>
          <w:docGrid w:linePitch="360"/>
        </w:sectPr>
      </w:pPr>
    </w:p>
    <w:p w:rsidR="00544549" w:rsidRPr="00674C61" w:rsidRDefault="001B2E79" w:rsidP="00A12EEA">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lastRenderedPageBreak/>
        <w:t>BAB I</w:t>
      </w:r>
    </w:p>
    <w:p w:rsidR="001B2E79" w:rsidRPr="008338B7" w:rsidRDefault="001B2E79" w:rsidP="008338B7">
      <w:pPr>
        <w:spacing w:line="360" w:lineRule="auto"/>
        <w:jc w:val="center"/>
        <w:rPr>
          <w:rFonts w:ascii="Times New Roman" w:hAnsi="Times New Roman" w:cs="Times New Roman"/>
          <w:b/>
          <w:sz w:val="24"/>
          <w:szCs w:val="24"/>
        </w:rPr>
      </w:pPr>
      <w:r w:rsidRPr="00674C61">
        <w:rPr>
          <w:rFonts w:ascii="Times New Roman" w:hAnsi="Times New Roman" w:cs="Times New Roman"/>
          <w:b/>
          <w:sz w:val="24"/>
          <w:szCs w:val="24"/>
        </w:rPr>
        <w:t>PENDAHULUAN</w:t>
      </w:r>
    </w:p>
    <w:p w:rsidR="000227BB" w:rsidRPr="00674C61" w:rsidRDefault="001B2E79" w:rsidP="00674C61">
      <w:pPr>
        <w:pStyle w:val="ListParagraph"/>
        <w:numPr>
          <w:ilvl w:val="1"/>
          <w:numId w:val="6"/>
        </w:numPr>
        <w:spacing w:line="360" w:lineRule="auto"/>
        <w:rPr>
          <w:rFonts w:ascii="Times New Roman" w:hAnsi="Times New Roman" w:cs="Times New Roman"/>
          <w:sz w:val="24"/>
          <w:szCs w:val="24"/>
        </w:rPr>
      </w:pPr>
      <w:r w:rsidRPr="00674C61">
        <w:rPr>
          <w:rFonts w:ascii="Times New Roman" w:hAnsi="Times New Roman" w:cs="Times New Roman"/>
          <w:sz w:val="24"/>
          <w:szCs w:val="24"/>
        </w:rPr>
        <w:t>Latar Belakang</w:t>
      </w:r>
    </w:p>
    <w:p w:rsidR="001B2E79" w:rsidRPr="00674C61" w:rsidRDefault="001B2E79" w:rsidP="00674C61">
      <w:pPr>
        <w:pStyle w:val="ListParagraph"/>
        <w:spacing w:line="360" w:lineRule="auto"/>
        <w:ind w:left="360" w:firstLine="360"/>
        <w:jc w:val="both"/>
        <w:rPr>
          <w:rFonts w:ascii="Times New Roman" w:hAnsi="Times New Roman" w:cs="Times New Roman"/>
          <w:sz w:val="24"/>
          <w:szCs w:val="24"/>
        </w:rPr>
      </w:pPr>
      <w:r w:rsidRPr="00674C61">
        <w:rPr>
          <w:rFonts w:ascii="Times New Roman" w:hAnsi="Times New Roman" w:cs="Times New Roman"/>
          <w:sz w:val="24"/>
          <w:szCs w:val="24"/>
        </w:rPr>
        <w:t xml:space="preserve">Pada era globalisasi yang tidak asing lagi dengan perdagangan maupun kegiatan global </w:t>
      </w:r>
      <w:r w:rsidR="00B3715D" w:rsidRPr="00674C61">
        <w:rPr>
          <w:rFonts w:ascii="Times New Roman" w:hAnsi="Times New Roman" w:cs="Times New Roman"/>
          <w:sz w:val="24"/>
          <w:szCs w:val="24"/>
        </w:rPr>
        <w:t xml:space="preserve">lainnya </w:t>
      </w:r>
      <w:r w:rsidRPr="00674C61">
        <w:rPr>
          <w:rFonts w:ascii="Times New Roman" w:hAnsi="Times New Roman" w:cs="Times New Roman"/>
          <w:sz w:val="24"/>
          <w:szCs w:val="24"/>
        </w:rPr>
        <w:t xml:space="preserve">dimana semua orang dapat berinteraksi serta melakukan kegiatan </w:t>
      </w:r>
      <w:r w:rsidR="00E55766" w:rsidRPr="00674C61">
        <w:rPr>
          <w:rFonts w:ascii="Times New Roman" w:hAnsi="Times New Roman" w:cs="Times New Roman"/>
          <w:sz w:val="24"/>
          <w:szCs w:val="24"/>
        </w:rPr>
        <w:t xml:space="preserve">dengan bebas mulai dari wilayah yang satu negara maupun dengan negara lain. </w:t>
      </w:r>
      <w:proofErr w:type="gramStart"/>
      <w:r w:rsidR="00E55766" w:rsidRPr="00674C61">
        <w:rPr>
          <w:rFonts w:ascii="Times New Roman" w:hAnsi="Times New Roman" w:cs="Times New Roman"/>
          <w:sz w:val="24"/>
          <w:szCs w:val="24"/>
        </w:rPr>
        <w:t>Globalisasi ini memiliki makna yang luas, banyak, dan tak terhingga, karena mencakup semua lapisan dan tingkatan yang ada di bumi ini.</w:t>
      </w:r>
      <w:proofErr w:type="gramEnd"/>
      <w:r w:rsidR="00E55766" w:rsidRPr="00674C61">
        <w:rPr>
          <w:rFonts w:ascii="Times New Roman" w:hAnsi="Times New Roman" w:cs="Times New Roman"/>
          <w:sz w:val="24"/>
          <w:szCs w:val="24"/>
        </w:rPr>
        <w:t xml:space="preserve"> Sejak adanya era ini semua kemudahan diberikan untuk keberlangsungan hidup, baik dari informasi, teknologi, ilmu pengetahuan, budaya, </w:t>
      </w:r>
      <w:proofErr w:type="gramStart"/>
      <w:r w:rsidR="00E55766" w:rsidRPr="00674C61">
        <w:rPr>
          <w:rFonts w:ascii="Times New Roman" w:hAnsi="Times New Roman" w:cs="Times New Roman"/>
          <w:sz w:val="24"/>
          <w:szCs w:val="24"/>
        </w:rPr>
        <w:t>gaya</w:t>
      </w:r>
      <w:proofErr w:type="gramEnd"/>
      <w:r w:rsidR="00E55766" w:rsidRPr="00674C61">
        <w:rPr>
          <w:rFonts w:ascii="Times New Roman" w:hAnsi="Times New Roman" w:cs="Times New Roman"/>
          <w:sz w:val="24"/>
          <w:szCs w:val="24"/>
        </w:rPr>
        <w:t xml:space="preserve"> hidup, dan masih banyak lagi. </w:t>
      </w:r>
      <w:proofErr w:type="gramStart"/>
      <w:r w:rsidR="00E55766" w:rsidRPr="00674C61">
        <w:rPr>
          <w:rFonts w:ascii="Times New Roman" w:hAnsi="Times New Roman" w:cs="Times New Roman"/>
          <w:sz w:val="24"/>
          <w:szCs w:val="24"/>
        </w:rPr>
        <w:t>Semua kemudahan yang diberikan kepada manusia yang hidup di era ini membuat banyak pro dan kontra yang ditimbulkan.</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Seperti pada kalangan milenial yang hidup dan berkecimpung di era globalisasi ini.</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Mereka sangat dimanjakan terutama dengan kecanggihan yang diberikan teknologi, sehingga mudah dalam melakukan hal apapun.</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Mulai dari hal yang menyangkut akademik, maupun non akademik.</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Tidak berhenti disitu, kemudahan ini mulai berkembang dan semakin canggih lagi.</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Banyak yang mengatakan bahwa “dunia ada pada genggamanmu” maksudnya adalah semua informasi yang dibutuhkan sudah sangat mudah untuk didapatkan hanya melalui gadget atau smartphone.</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Bagaimana tidak, hal kecil seperti kebutuhan sandang, pangan, papan, sampai liburan pun juga dapat diakses dengan sangat mudah.</w:t>
      </w:r>
      <w:proofErr w:type="gramEnd"/>
      <w:r w:rsidR="00E55766" w:rsidRPr="00674C61">
        <w:rPr>
          <w:rFonts w:ascii="Times New Roman" w:hAnsi="Times New Roman" w:cs="Times New Roman"/>
          <w:sz w:val="24"/>
          <w:szCs w:val="24"/>
        </w:rPr>
        <w:t xml:space="preserve"> </w:t>
      </w:r>
      <w:proofErr w:type="gramStart"/>
      <w:r w:rsidR="00E55766" w:rsidRPr="00674C61">
        <w:rPr>
          <w:rFonts w:ascii="Times New Roman" w:hAnsi="Times New Roman" w:cs="Times New Roman"/>
          <w:sz w:val="24"/>
          <w:szCs w:val="24"/>
        </w:rPr>
        <w:t xml:space="preserve">Sangat luas dan beragam </w:t>
      </w:r>
      <w:r w:rsidR="002F65AE" w:rsidRPr="00674C61">
        <w:rPr>
          <w:rFonts w:ascii="Times New Roman" w:hAnsi="Times New Roman" w:cs="Times New Roman"/>
          <w:sz w:val="24"/>
          <w:szCs w:val="24"/>
        </w:rPr>
        <w:t>hal-hal baru yang tercipta di era globalisasi ini.</w:t>
      </w:r>
      <w:proofErr w:type="gramEnd"/>
    </w:p>
    <w:p w:rsidR="002F65AE" w:rsidRPr="00674C61" w:rsidRDefault="002F65AE" w:rsidP="00674C61">
      <w:pPr>
        <w:pStyle w:val="ListParagraph"/>
        <w:spacing w:line="360" w:lineRule="auto"/>
        <w:ind w:left="360" w:firstLine="360"/>
        <w:jc w:val="both"/>
        <w:rPr>
          <w:rFonts w:ascii="Times New Roman" w:hAnsi="Times New Roman" w:cs="Times New Roman"/>
          <w:sz w:val="24"/>
          <w:szCs w:val="24"/>
        </w:rPr>
      </w:pPr>
      <w:r w:rsidRPr="00674C61">
        <w:rPr>
          <w:rFonts w:ascii="Times New Roman" w:hAnsi="Times New Roman" w:cs="Times New Roman"/>
          <w:sz w:val="24"/>
          <w:szCs w:val="24"/>
        </w:rPr>
        <w:t xml:space="preserve">Ditinjau dari segi dasar negara Bangsa Indonesia yaitu pancasila, yang memiliki 5 sila yang mendasari keberlangsungan hidup bangsa dan negara, tentu era ini sangat mempengaruhi terutama pada etika warga negara Indonesia khusunya generasi milenial sebagai penerus bangsa. </w:t>
      </w:r>
      <w:proofErr w:type="gramStart"/>
      <w:r w:rsidRPr="00674C61">
        <w:rPr>
          <w:rFonts w:ascii="Times New Roman" w:hAnsi="Times New Roman" w:cs="Times New Roman"/>
          <w:sz w:val="24"/>
          <w:szCs w:val="24"/>
        </w:rPr>
        <w:t>Banyak sisi positif dan negatif yang ditimbulkan dari setiap kemunculan era baru.</w:t>
      </w:r>
      <w:proofErr w:type="gramEnd"/>
      <w:r w:rsidRPr="00674C61">
        <w:rPr>
          <w:rFonts w:ascii="Times New Roman" w:hAnsi="Times New Roman" w:cs="Times New Roman"/>
          <w:sz w:val="24"/>
          <w:szCs w:val="24"/>
        </w:rPr>
        <w:t xml:space="preserve"> </w:t>
      </w:r>
      <w:proofErr w:type="gramStart"/>
      <w:r w:rsidRPr="00674C61">
        <w:rPr>
          <w:rFonts w:ascii="Times New Roman" w:hAnsi="Times New Roman" w:cs="Times New Roman"/>
          <w:sz w:val="24"/>
          <w:szCs w:val="24"/>
        </w:rPr>
        <w:t xml:space="preserve">Namun era globalisasi ini secara tidak langsung memberikan efek yang sangat besar kepada </w:t>
      </w:r>
      <w:r w:rsidR="00FE2058" w:rsidRPr="00674C61">
        <w:rPr>
          <w:rFonts w:ascii="Times New Roman" w:hAnsi="Times New Roman" w:cs="Times New Roman"/>
          <w:sz w:val="24"/>
          <w:szCs w:val="24"/>
        </w:rPr>
        <w:t>generasi milenial melalui IPTEK</w:t>
      </w:r>
      <w:r w:rsidRPr="00674C61">
        <w:rPr>
          <w:rFonts w:ascii="Times New Roman" w:hAnsi="Times New Roman" w:cs="Times New Roman"/>
          <w:sz w:val="24"/>
          <w:szCs w:val="24"/>
        </w:rPr>
        <w:t>.</w:t>
      </w:r>
      <w:proofErr w:type="gramEnd"/>
      <w:r w:rsidRPr="00674C61">
        <w:rPr>
          <w:rFonts w:ascii="Times New Roman" w:hAnsi="Times New Roman" w:cs="Times New Roman"/>
          <w:sz w:val="24"/>
          <w:szCs w:val="24"/>
        </w:rPr>
        <w:t xml:space="preserve"> </w:t>
      </w:r>
      <w:proofErr w:type="gramStart"/>
      <w:r w:rsidRPr="00674C61">
        <w:rPr>
          <w:rFonts w:ascii="Times New Roman" w:hAnsi="Times New Roman" w:cs="Times New Roman"/>
          <w:sz w:val="24"/>
          <w:szCs w:val="24"/>
        </w:rPr>
        <w:t>Jiwa dan nilai pancasila yang dimiliki generasi pada era ini sangat miris bahkan mengkhawatirkan.</w:t>
      </w:r>
      <w:proofErr w:type="gramEnd"/>
      <w:r w:rsidRPr="00674C61">
        <w:rPr>
          <w:rFonts w:ascii="Times New Roman" w:hAnsi="Times New Roman" w:cs="Times New Roman"/>
          <w:sz w:val="24"/>
          <w:szCs w:val="24"/>
        </w:rPr>
        <w:t xml:space="preserve"> </w:t>
      </w:r>
      <w:proofErr w:type="gramStart"/>
      <w:r w:rsidRPr="00674C61">
        <w:rPr>
          <w:rFonts w:ascii="Times New Roman" w:hAnsi="Times New Roman" w:cs="Times New Roman"/>
          <w:sz w:val="24"/>
          <w:szCs w:val="24"/>
        </w:rPr>
        <w:t>Bahkan sila-sila pancasila juga masih ada yang tidak hafal.</w:t>
      </w:r>
      <w:proofErr w:type="gramEnd"/>
      <w:r w:rsidRPr="00674C61">
        <w:rPr>
          <w:rFonts w:ascii="Times New Roman" w:hAnsi="Times New Roman" w:cs="Times New Roman"/>
          <w:sz w:val="24"/>
          <w:szCs w:val="24"/>
        </w:rPr>
        <w:t xml:space="preserve"> </w:t>
      </w:r>
      <w:proofErr w:type="gramStart"/>
      <w:r w:rsidRPr="00674C61">
        <w:rPr>
          <w:rFonts w:ascii="Times New Roman" w:hAnsi="Times New Roman" w:cs="Times New Roman"/>
          <w:sz w:val="24"/>
          <w:szCs w:val="24"/>
        </w:rPr>
        <w:t>Dengan</w:t>
      </w:r>
      <w:r w:rsidR="00FE2058" w:rsidRPr="00674C61">
        <w:rPr>
          <w:rFonts w:ascii="Times New Roman" w:hAnsi="Times New Roman" w:cs="Times New Roman"/>
          <w:sz w:val="24"/>
          <w:szCs w:val="24"/>
        </w:rPr>
        <w:t xml:space="preserve"> begitu bangsa ini mem</w:t>
      </w:r>
      <w:r w:rsidRPr="00674C61">
        <w:rPr>
          <w:rFonts w:ascii="Times New Roman" w:hAnsi="Times New Roman" w:cs="Times New Roman"/>
          <w:sz w:val="24"/>
          <w:szCs w:val="24"/>
        </w:rPr>
        <w:t>butuhkan fokus yang lebih maksimal dalam memperkuat pancasila sebagai</w:t>
      </w:r>
      <w:r w:rsidR="00FE2058" w:rsidRPr="00674C61">
        <w:rPr>
          <w:rFonts w:ascii="Times New Roman" w:hAnsi="Times New Roman" w:cs="Times New Roman"/>
          <w:sz w:val="24"/>
          <w:szCs w:val="24"/>
        </w:rPr>
        <w:t xml:space="preserve"> dasar</w:t>
      </w:r>
      <w:r w:rsidRPr="00674C61">
        <w:rPr>
          <w:rFonts w:ascii="Times New Roman" w:hAnsi="Times New Roman" w:cs="Times New Roman"/>
          <w:sz w:val="24"/>
          <w:szCs w:val="24"/>
        </w:rPr>
        <w:t xml:space="preserve"> negara supaya tongkat estafet yang diberikan nanti dapat </w:t>
      </w:r>
      <w:r w:rsidR="00B83E98" w:rsidRPr="00674C61">
        <w:rPr>
          <w:rFonts w:ascii="Times New Roman" w:hAnsi="Times New Roman" w:cs="Times New Roman"/>
          <w:sz w:val="24"/>
          <w:szCs w:val="24"/>
        </w:rPr>
        <w:t>dijag</w:t>
      </w:r>
      <w:r w:rsidR="00FE2058" w:rsidRPr="00674C61">
        <w:rPr>
          <w:rFonts w:ascii="Times New Roman" w:hAnsi="Times New Roman" w:cs="Times New Roman"/>
          <w:sz w:val="24"/>
          <w:szCs w:val="24"/>
        </w:rPr>
        <w:t>a</w:t>
      </w:r>
      <w:r w:rsidR="00B83E98" w:rsidRPr="00674C61">
        <w:rPr>
          <w:rFonts w:ascii="Times New Roman" w:hAnsi="Times New Roman" w:cs="Times New Roman"/>
          <w:sz w:val="24"/>
          <w:szCs w:val="24"/>
        </w:rPr>
        <w:t>, dipelihara, serta dikembangkan dengan sebaik-baiknya.</w:t>
      </w:r>
      <w:proofErr w:type="gramEnd"/>
      <w:r w:rsidR="00B83E98" w:rsidRPr="00674C61">
        <w:rPr>
          <w:rFonts w:ascii="Times New Roman" w:hAnsi="Times New Roman" w:cs="Times New Roman"/>
          <w:sz w:val="24"/>
          <w:szCs w:val="24"/>
        </w:rPr>
        <w:t xml:space="preserve"> </w:t>
      </w:r>
    </w:p>
    <w:p w:rsidR="00B83E98" w:rsidRPr="00674C61" w:rsidRDefault="00B83E98" w:rsidP="00674C61">
      <w:pPr>
        <w:pStyle w:val="ListParagraph"/>
        <w:spacing w:line="360" w:lineRule="auto"/>
        <w:ind w:left="360" w:firstLine="360"/>
        <w:jc w:val="both"/>
        <w:rPr>
          <w:rFonts w:ascii="Times New Roman" w:hAnsi="Times New Roman" w:cs="Times New Roman"/>
          <w:sz w:val="24"/>
          <w:szCs w:val="24"/>
        </w:rPr>
      </w:pPr>
      <w:r w:rsidRPr="00674C61">
        <w:rPr>
          <w:rFonts w:ascii="Times New Roman" w:hAnsi="Times New Roman" w:cs="Times New Roman"/>
          <w:sz w:val="24"/>
          <w:szCs w:val="24"/>
        </w:rPr>
        <w:lastRenderedPageBreak/>
        <w:t>Sebagaimana yang kita ketahui bersama peran besar pancasila untuk Bangsa Indonesia dalam membentuk pola pikir, pandangan hidup, da</w:t>
      </w:r>
      <w:r w:rsidR="00EB6B52" w:rsidRPr="00674C61">
        <w:rPr>
          <w:rFonts w:ascii="Times New Roman" w:hAnsi="Times New Roman" w:cs="Times New Roman"/>
          <w:sz w:val="24"/>
          <w:szCs w:val="24"/>
        </w:rPr>
        <w:t>n ideologi Bangsa Indonesia</w:t>
      </w:r>
      <w:r w:rsidRPr="00674C61">
        <w:rPr>
          <w:rFonts w:ascii="Times New Roman" w:hAnsi="Times New Roman" w:cs="Times New Roman"/>
          <w:sz w:val="24"/>
          <w:szCs w:val="24"/>
        </w:rPr>
        <w:t xml:space="preserve"> tentu memiliki makna sangat besar</w:t>
      </w:r>
      <w:r w:rsidR="00EB6B52" w:rsidRPr="00674C61">
        <w:rPr>
          <w:rFonts w:ascii="Times New Roman" w:hAnsi="Times New Roman" w:cs="Times New Roman"/>
          <w:sz w:val="24"/>
          <w:szCs w:val="24"/>
        </w:rPr>
        <w:t>, seh</w:t>
      </w:r>
      <w:r w:rsidR="00542B40" w:rsidRPr="00674C61">
        <w:rPr>
          <w:rFonts w:ascii="Times New Roman" w:hAnsi="Times New Roman" w:cs="Times New Roman"/>
          <w:sz w:val="24"/>
          <w:szCs w:val="24"/>
        </w:rPr>
        <w:t>ingga sangat d</w:t>
      </w:r>
      <w:r w:rsidR="00FE2058" w:rsidRPr="00674C61">
        <w:rPr>
          <w:rFonts w:ascii="Times New Roman" w:hAnsi="Times New Roman" w:cs="Times New Roman"/>
          <w:sz w:val="24"/>
          <w:szCs w:val="24"/>
        </w:rPr>
        <w:t>iperlukan persatuan dan kesatuan</w:t>
      </w:r>
      <w:r w:rsidR="00542B40" w:rsidRPr="00674C61">
        <w:rPr>
          <w:rFonts w:ascii="Times New Roman" w:hAnsi="Times New Roman" w:cs="Times New Roman"/>
          <w:sz w:val="24"/>
          <w:szCs w:val="24"/>
        </w:rPr>
        <w:t xml:space="preserve"> untuk menjaga keutuhan dari pancasila supaya tidak luntur habis oleh waktu. </w:t>
      </w:r>
      <w:proofErr w:type="gramStart"/>
      <w:r w:rsidR="00696212" w:rsidRPr="00674C61">
        <w:rPr>
          <w:rFonts w:ascii="Times New Roman" w:hAnsi="Times New Roman" w:cs="Times New Roman"/>
          <w:sz w:val="24"/>
          <w:szCs w:val="24"/>
        </w:rPr>
        <w:t>Sangat diharapkan menjadi tolak ukur dan patokan generasi milenial untuk melaksanak</w:t>
      </w:r>
      <w:r w:rsidR="00856DF7" w:rsidRPr="00674C61">
        <w:rPr>
          <w:rFonts w:ascii="Times New Roman" w:hAnsi="Times New Roman" w:cs="Times New Roman"/>
          <w:sz w:val="24"/>
          <w:szCs w:val="24"/>
        </w:rPr>
        <w:t>a</w:t>
      </w:r>
      <w:r w:rsidR="00696212" w:rsidRPr="00674C61">
        <w:rPr>
          <w:rFonts w:ascii="Times New Roman" w:hAnsi="Times New Roman" w:cs="Times New Roman"/>
          <w:sz w:val="24"/>
          <w:szCs w:val="24"/>
        </w:rPr>
        <w:t>n tindak-tanduk kehidupan, khususnya dalam beretika</w:t>
      </w:r>
      <w:r w:rsidR="000102A0" w:rsidRPr="00674C61">
        <w:rPr>
          <w:rFonts w:ascii="Times New Roman" w:hAnsi="Times New Roman" w:cs="Times New Roman"/>
          <w:sz w:val="24"/>
          <w:szCs w:val="24"/>
        </w:rPr>
        <w:t xml:space="preserve"> baik secara perkataan, pemikiran, maupun tingkah laku perbuatan</w:t>
      </w:r>
      <w:r w:rsidR="000227BB" w:rsidRPr="00674C61">
        <w:rPr>
          <w:rFonts w:ascii="Times New Roman" w:hAnsi="Times New Roman" w:cs="Times New Roman"/>
          <w:sz w:val="24"/>
          <w:szCs w:val="24"/>
        </w:rPr>
        <w:t>.</w:t>
      </w:r>
      <w:proofErr w:type="gramEnd"/>
    </w:p>
    <w:p w:rsidR="000227BB" w:rsidRPr="00674C61" w:rsidRDefault="000227BB" w:rsidP="00674C61">
      <w:pPr>
        <w:pStyle w:val="ListParagraph"/>
        <w:spacing w:line="360" w:lineRule="auto"/>
        <w:ind w:left="360" w:firstLine="360"/>
        <w:jc w:val="both"/>
        <w:rPr>
          <w:rFonts w:ascii="Times New Roman" w:hAnsi="Times New Roman" w:cs="Times New Roman"/>
          <w:sz w:val="24"/>
          <w:szCs w:val="24"/>
        </w:rPr>
      </w:pPr>
    </w:p>
    <w:p w:rsidR="000227BB" w:rsidRPr="00674C61" w:rsidRDefault="000227BB" w:rsidP="00674C61">
      <w:pPr>
        <w:pStyle w:val="ListParagraph"/>
        <w:numPr>
          <w:ilvl w:val="1"/>
          <w:numId w:val="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Rumusan Masalah</w:t>
      </w:r>
    </w:p>
    <w:p w:rsidR="000227BB" w:rsidRPr="00674C61" w:rsidRDefault="000227BB" w:rsidP="00674C61">
      <w:pPr>
        <w:pStyle w:val="ListParagraph"/>
        <w:spacing w:line="360" w:lineRule="auto"/>
        <w:ind w:left="360"/>
        <w:jc w:val="both"/>
        <w:rPr>
          <w:rFonts w:ascii="Times New Roman" w:hAnsi="Times New Roman" w:cs="Times New Roman"/>
          <w:sz w:val="24"/>
          <w:szCs w:val="24"/>
        </w:rPr>
      </w:pPr>
      <w:r w:rsidRPr="00674C61">
        <w:rPr>
          <w:rFonts w:ascii="Times New Roman" w:hAnsi="Times New Roman" w:cs="Times New Roman"/>
          <w:sz w:val="24"/>
          <w:szCs w:val="24"/>
        </w:rPr>
        <w:t>Berdasarkan pemaparan latar belakang, maka rumusan masalahnya antara lain:</w:t>
      </w:r>
    </w:p>
    <w:p w:rsidR="000227BB" w:rsidRPr="00674C61" w:rsidRDefault="000227BB" w:rsidP="00674C61">
      <w:pPr>
        <w:pStyle w:val="ListParagraph"/>
        <w:numPr>
          <w:ilvl w:val="0"/>
          <w:numId w:val="7"/>
        </w:numPr>
        <w:spacing w:line="360" w:lineRule="auto"/>
        <w:jc w:val="both"/>
        <w:rPr>
          <w:rFonts w:ascii="Times New Roman" w:hAnsi="Times New Roman" w:cs="Times New Roman"/>
          <w:sz w:val="24"/>
          <w:szCs w:val="24"/>
        </w:rPr>
      </w:pPr>
      <w:proofErr w:type="gramStart"/>
      <w:r w:rsidRPr="00674C61">
        <w:rPr>
          <w:rFonts w:ascii="Times New Roman" w:hAnsi="Times New Roman" w:cs="Times New Roman"/>
          <w:sz w:val="24"/>
          <w:szCs w:val="24"/>
        </w:rPr>
        <w:t>Apa</w:t>
      </w:r>
      <w:proofErr w:type="gramEnd"/>
      <w:r w:rsidRPr="00674C61">
        <w:rPr>
          <w:rFonts w:ascii="Times New Roman" w:hAnsi="Times New Roman" w:cs="Times New Roman"/>
          <w:sz w:val="24"/>
          <w:szCs w:val="24"/>
        </w:rPr>
        <w:t xml:space="preserve"> pengertian pancasila sebagai sistem etika?</w:t>
      </w:r>
    </w:p>
    <w:p w:rsidR="00FB7551" w:rsidRPr="00674C61" w:rsidRDefault="00FB7551" w:rsidP="00674C61">
      <w:pPr>
        <w:pStyle w:val="ListParagraph"/>
        <w:numPr>
          <w:ilvl w:val="0"/>
          <w:numId w:val="7"/>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Apa hubungan antara nilai, norma, dan etika?</w:t>
      </w:r>
    </w:p>
    <w:p w:rsidR="00795CEB" w:rsidRPr="00674C61" w:rsidRDefault="00C8410B" w:rsidP="00674C61">
      <w:pPr>
        <w:pStyle w:val="ListParagraph"/>
        <w:numPr>
          <w:ilvl w:val="0"/>
          <w:numId w:val="7"/>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Bagaimana implementasi pancasila pada etika generasi milenial di era globalisasi?</w:t>
      </w:r>
    </w:p>
    <w:p w:rsidR="00C8410B" w:rsidRPr="00674C61" w:rsidRDefault="00FB7551" w:rsidP="00674C61">
      <w:pPr>
        <w:pStyle w:val="ListParagraph"/>
        <w:numPr>
          <w:ilvl w:val="0"/>
          <w:numId w:val="7"/>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 xml:space="preserve">Apa saja </w:t>
      </w:r>
      <w:r w:rsidR="003854A7" w:rsidRPr="00674C61">
        <w:rPr>
          <w:rFonts w:ascii="Times New Roman" w:hAnsi="Times New Roman" w:cs="Times New Roman"/>
          <w:sz w:val="24"/>
          <w:szCs w:val="24"/>
        </w:rPr>
        <w:t xml:space="preserve">bentuk </w:t>
      </w:r>
      <w:r w:rsidR="00DE09E2" w:rsidRPr="00674C61">
        <w:rPr>
          <w:rFonts w:ascii="Times New Roman" w:hAnsi="Times New Roman" w:cs="Times New Roman"/>
          <w:sz w:val="24"/>
          <w:szCs w:val="24"/>
        </w:rPr>
        <w:t>usaha dalam</w:t>
      </w:r>
      <w:r w:rsidRPr="00674C61">
        <w:rPr>
          <w:rFonts w:ascii="Times New Roman" w:hAnsi="Times New Roman" w:cs="Times New Roman"/>
          <w:sz w:val="24"/>
          <w:szCs w:val="24"/>
        </w:rPr>
        <w:t xml:space="preserve"> mempertahankan etika pada generasi milenial di era globalisasi yang</w:t>
      </w:r>
      <w:r w:rsidR="003D0D9B" w:rsidRPr="00674C61">
        <w:rPr>
          <w:rFonts w:ascii="Times New Roman" w:hAnsi="Times New Roman" w:cs="Times New Roman"/>
          <w:sz w:val="24"/>
          <w:szCs w:val="24"/>
        </w:rPr>
        <w:t xml:space="preserve"> berlandaskan nilai-nilai </w:t>
      </w:r>
      <w:r w:rsidRPr="00674C61">
        <w:rPr>
          <w:rFonts w:ascii="Times New Roman" w:hAnsi="Times New Roman" w:cs="Times New Roman"/>
          <w:sz w:val="24"/>
          <w:szCs w:val="24"/>
        </w:rPr>
        <w:t>pancasila?</w:t>
      </w:r>
    </w:p>
    <w:p w:rsidR="00B372E7" w:rsidRPr="00674C61" w:rsidRDefault="00B372E7" w:rsidP="00674C61">
      <w:pPr>
        <w:pStyle w:val="ListParagraph"/>
        <w:spacing w:line="360" w:lineRule="auto"/>
        <w:jc w:val="both"/>
        <w:rPr>
          <w:rFonts w:ascii="Times New Roman" w:hAnsi="Times New Roman" w:cs="Times New Roman"/>
          <w:sz w:val="24"/>
          <w:szCs w:val="24"/>
        </w:rPr>
      </w:pPr>
    </w:p>
    <w:p w:rsidR="00FB7551" w:rsidRPr="00674C61" w:rsidRDefault="00FB7551" w:rsidP="00674C61">
      <w:pPr>
        <w:pStyle w:val="ListParagraph"/>
        <w:numPr>
          <w:ilvl w:val="1"/>
          <w:numId w:val="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Tujuan Penulisan</w:t>
      </w:r>
    </w:p>
    <w:p w:rsidR="00FB7551" w:rsidRPr="00674C61" w:rsidRDefault="00FB7551" w:rsidP="00674C61">
      <w:pPr>
        <w:pStyle w:val="ListParagraph"/>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Adapun tujuan dari penulisan makalah ini, antara lain:</w:t>
      </w:r>
    </w:p>
    <w:p w:rsidR="00FB7551" w:rsidRPr="00674C61" w:rsidRDefault="00FB7551" w:rsidP="00674C61">
      <w:pPr>
        <w:pStyle w:val="ListParagraph"/>
        <w:numPr>
          <w:ilvl w:val="0"/>
          <w:numId w:val="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Untuk memenuhi</w:t>
      </w:r>
      <w:r w:rsidR="006249D2" w:rsidRPr="00674C61">
        <w:rPr>
          <w:rFonts w:ascii="Times New Roman" w:hAnsi="Times New Roman" w:cs="Times New Roman"/>
          <w:sz w:val="24"/>
          <w:szCs w:val="24"/>
        </w:rPr>
        <w:t xml:space="preserve"> tugas individual sebagai </w:t>
      </w:r>
      <w:r w:rsidRPr="00674C61">
        <w:rPr>
          <w:rFonts w:ascii="Times New Roman" w:hAnsi="Times New Roman" w:cs="Times New Roman"/>
          <w:sz w:val="24"/>
          <w:szCs w:val="24"/>
        </w:rPr>
        <w:t>UTS Semester Genap</w:t>
      </w:r>
      <w:r w:rsidR="00B372E7" w:rsidRPr="00674C61">
        <w:rPr>
          <w:rFonts w:ascii="Times New Roman" w:hAnsi="Times New Roman" w:cs="Times New Roman"/>
          <w:sz w:val="24"/>
          <w:szCs w:val="24"/>
        </w:rPr>
        <w:t xml:space="preserve"> 2019/2020</w:t>
      </w:r>
      <w:r w:rsidRPr="00674C61">
        <w:rPr>
          <w:rFonts w:ascii="Times New Roman" w:hAnsi="Times New Roman" w:cs="Times New Roman"/>
          <w:sz w:val="24"/>
          <w:szCs w:val="24"/>
        </w:rPr>
        <w:t xml:space="preserve"> pad</w:t>
      </w:r>
      <w:r w:rsidR="00B372E7" w:rsidRPr="00674C61">
        <w:rPr>
          <w:rFonts w:ascii="Times New Roman" w:hAnsi="Times New Roman" w:cs="Times New Roman"/>
          <w:sz w:val="24"/>
          <w:szCs w:val="24"/>
        </w:rPr>
        <w:t>a mata kuliah wajib umum pancasila.</w:t>
      </w:r>
    </w:p>
    <w:p w:rsidR="00B372E7" w:rsidRPr="00674C61" w:rsidRDefault="00B372E7" w:rsidP="00674C61">
      <w:pPr>
        <w:pStyle w:val="ListParagraph"/>
        <w:numPr>
          <w:ilvl w:val="0"/>
          <w:numId w:val="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Untuk memahami dasar dari etika dan pancasila sebagai sistem etika.</w:t>
      </w:r>
    </w:p>
    <w:p w:rsidR="00B372E7" w:rsidRPr="00674C61" w:rsidRDefault="00B372E7" w:rsidP="00674C61">
      <w:pPr>
        <w:pStyle w:val="ListParagraph"/>
        <w:numPr>
          <w:ilvl w:val="0"/>
          <w:numId w:val="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Untuk mengetahui persoalan dan solusi etika generasi milenial di era globalisasi.</w:t>
      </w:r>
    </w:p>
    <w:p w:rsidR="00B372E7" w:rsidRPr="00674C61" w:rsidRDefault="00B372E7" w:rsidP="00674C61">
      <w:pPr>
        <w:pStyle w:val="ListParagraph"/>
        <w:numPr>
          <w:ilvl w:val="0"/>
          <w:numId w:val="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Untuk dijadikan sebagai bahan referensi bacaan yang bertema etika.</w:t>
      </w:r>
    </w:p>
    <w:p w:rsidR="003D0D9B" w:rsidRPr="00674C61" w:rsidRDefault="000227BB" w:rsidP="00674C61">
      <w:pPr>
        <w:pStyle w:val="ListParagraph"/>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 xml:space="preserve"> </w:t>
      </w:r>
    </w:p>
    <w:p w:rsidR="003D0D9B" w:rsidRPr="00674C61" w:rsidRDefault="003D0D9B" w:rsidP="00674C61">
      <w:pPr>
        <w:spacing w:line="360" w:lineRule="auto"/>
        <w:rPr>
          <w:rFonts w:ascii="Times New Roman" w:hAnsi="Times New Roman" w:cs="Times New Roman"/>
          <w:sz w:val="24"/>
          <w:szCs w:val="24"/>
        </w:rPr>
      </w:pPr>
      <w:r w:rsidRPr="00674C61">
        <w:rPr>
          <w:rFonts w:ascii="Times New Roman" w:hAnsi="Times New Roman" w:cs="Times New Roman"/>
          <w:sz w:val="24"/>
          <w:szCs w:val="24"/>
        </w:rPr>
        <w:br w:type="page"/>
      </w:r>
    </w:p>
    <w:p w:rsidR="000227BB" w:rsidRPr="00674C61" w:rsidRDefault="003D0D9B" w:rsidP="00674C61">
      <w:pPr>
        <w:pStyle w:val="ListParagraph"/>
        <w:spacing w:line="360" w:lineRule="auto"/>
        <w:ind w:left="0"/>
        <w:jc w:val="center"/>
        <w:rPr>
          <w:rFonts w:ascii="Times New Roman" w:hAnsi="Times New Roman" w:cs="Times New Roman"/>
          <w:b/>
          <w:sz w:val="24"/>
          <w:szCs w:val="24"/>
        </w:rPr>
      </w:pPr>
      <w:r w:rsidRPr="00674C61">
        <w:rPr>
          <w:rFonts w:ascii="Times New Roman" w:hAnsi="Times New Roman" w:cs="Times New Roman"/>
          <w:b/>
          <w:sz w:val="24"/>
          <w:szCs w:val="24"/>
        </w:rPr>
        <w:lastRenderedPageBreak/>
        <w:t>BAB II</w:t>
      </w:r>
    </w:p>
    <w:p w:rsidR="008338B7" w:rsidRPr="00674C61" w:rsidRDefault="003D0D9B" w:rsidP="008338B7">
      <w:pPr>
        <w:pStyle w:val="ListParagraph"/>
        <w:spacing w:line="360" w:lineRule="auto"/>
        <w:ind w:left="0"/>
        <w:jc w:val="center"/>
        <w:rPr>
          <w:rFonts w:ascii="Times New Roman" w:hAnsi="Times New Roman" w:cs="Times New Roman"/>
          <w:b/>
          <w:sz w:val="24"/>
          <w:szCs w:val="24"/>
        </w:rPr>
      </w:pPr>
      <w:r w:rsidRPr="00674C61">
        <w:rPr>
          <w:rFonts w:ascii="Times New Roman" w:hAnsi="Times New Roman" w:cs="Times New Roman"/>
          <w:b/>
          <w:sz w:val="24"/>
          <w:szCs w:val="24"/>
        </w:rPr>
        <w:t>PEMBAHASAN</w:t>
      </w:r>
    </w:p>
    <w:p w:rsidR="00890453" w:rsidRPr="00674C61" w:rsidRDefault="00890453" w:rsidP="00674C61">
      <w:pPr>
        <w:pStyle w:val="ListParagraph"/>
        <w:spacing w:line="360" w:lineRule="auto"/>
        <w:ind w:left="0"/>
        <w:rPr>
          <w:rFonts w:ascii="Times New Roman" w:hAnsi="Times New Roman" w:cs="Times New Roman"/>
          <w:b/>
          <w:sz w:val="24"/>
          <w:szCs w:val="24"/>
        </w:rPr>
      </w:pPr>
    </w:p>
    <w:p w:rsidR="00563CEC" w:rsidRPr="00674C61" w:rsidRDefault="00890453" w:rsidP="00674C61">
      <w:pPr>
        <w:pStyle w:val="ListParagraph"/>
        <w:spacing w:line="360" w:lineRule="auto"/>
        <w:ind w:left="0"/>
        <w:rPr>
          <w:rFonts w:ascii="Times New Roman" w:hAnsi="Times New Roman" w:cs="Times New Roman"/>
          <w:sz w:val="24"/>
          <w:szCs w:val="24"/>
        </w:rPr>
      </w:pPr>
      <w:r w:rsidRPr="00674C61">
        <w:rPr>
          <w:rFonts w:ascii="Times New Roman" w:hAnsi="Times New Roman" w:cs="Times New Roman"/>
          <w:sz w:val="24"/>
          <w:szCs w:val="24"/>
        </w:rPr>
        <w:t>2.1 Pengertian Pancasila Sebagai Sistem Etika</w:t>
      </w:r>
    </w:p>
    <w:p w:rsidR="00DD2F54" w:rsidRPr="00674C61" w:rsidRDefault="00890453" w:rsidP="00674C61">
      <w:pPr>
        <w:pStyle w:val="ListParagraph"/>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Kata yang sudah tidak asing ketika kita memasuki dunia akademik mengenai sopan santun yang diajarkan supaya dapat menata tingkah laku kita yaitu etika. Sudah tidak asing lagi namun juga masih belum secara penuh dalam memaknai kata tersebut, sehingga sangat perlu dikaji lebih dalam. </w:t>
      </w:r>
      <w:r w:rsidR="001E1508" w:rsidRPr="00064511">
        <w:rPr>
          <w:rFonts w:ascii="Times New Roman" w:hAnsi="Times New Roman" w:cs="Times New Roman"/>
          <w:sz w:val="24"/>
          <w:szCs w:val="24"/>
        </w:rPr>
        <w:t>K</w:t>
      </w:r>
      <w:r w:rsidRPr="00064511">
        <w:rPr>
          <w:rFonts w:ascii="Times New Roman" w:hAnsi="Times New Roman" w:cs="Times New Roman"/>
          <w:sz w:val="24"/>
          <w:szCs w:val="24"/>
        </w:rPr>
        <w:t xml:space="preserve">ata “etika” berasal dari bahasa Yunani kuno, yaitu “ethos” dalam bentuk tunggal mempunyai banyak arti: tempat tinffal yang biasa; </w:t>
      </w:r>
      <w:proofErr w:type="gramStart"/>
      <w:r w:rsidRPr="00064511">
        <w:rPr>
          <w:rFonts w:ascii="Times New Roman" w:hAnsi="Times New Roman" w:cs="Times New Roman"/>
          <w:sz w:val="24"/>
          <w:szCs w:val="24"/>
        </w:rPr>
        <w:t>padang</w:t>
      </w:r>
      <w:proofErr w:type="gramEnd"/>
      <w:r w:rsidRPr="00064511">
        <w:rPr>
          <w:rFonts w:ascii="Times New Roman" w:hAnsi="Times New Roman" w:cs="Times New Roman"/>
          <w:sz w:val="24"/>
          <w:szCs w:val="24"/>
        </w:rPr>
        <w:t xml:space="preserve"> rumput, kandang habitat: kebiasaan,</w:t>
      </w:r>
      <w:r w:rsidR="001E1508" w:rsidRPr="00064511">
        <w:rPr>
          <w:rFonts w:ascii="Times New Roman" w:hAnsi="Times New Roman" w:cs="Times New Roman"/>
          <w:sz w:val="24"/>
          <w:szCs w:val="24"/>
        </w:rPr>
        <w:t xml:space="preserve"> adat; akhlak, watak; perasaan, sikap, cara berfikir</w:t>
      </w:r>
      <w:r w:rsidR="00951258">
        <w:rPr>
          <w:rStyle w:val="FootnoteReference"/>
          <w:rFonts w:ascii="Times New Roman" w:hAnsi="Times New Roman" w:cs="Times New Roman"/>
          <w:sz w:val="24"/>
          <w:szCs w:val="24"/>
        </w:rPr>
        <w:footnoteReference w:id="1"/>
      </w:r>
      <w:r w:rsidR="001E1508" w:rsidRPr="00064511">
        <w:rPr>
          <w:rFonts w:ascii="Times New Roman" w:hAnsi="Times New Roman" w:cs="Times New Roman"/>
          <w:sz w:val="24"/>
          <w:szCs w:val="24"/>
        </w:rPr>
        <w:t>. Jika kita melihat dalam Kamus Besar Bahasa Indonesia yang baru (KBBI, edisi ke-1, 1998), di situ “etika” dijelaskan dengan membedakan tiga arti: “1) ilmu tentang apa yang baik dan apa yang buruk dan tentang h</w:t>
      </w:r>
      <w:r w:rsidR="00064511" w:rsidRPr="00064511">
        <w:rPr>
          <w:rFonts w:ascii="Times New Roman" w:hAnsi="Times New Roman" w:cs="Times New Roman"/>
          <w:sz w:val="24"/>
          <w:szCs w:val="24"/>
        </w:rPr>
        <w:t>ak dan kewajiban moral (akhlak)</w:t>
      </w:r>
      <w:r w:rsidR="001E1508" w:rsidRPr="00064511">
        <w:rPr>
          <w:rFonts w:ascii="Times New Roman" w:hAnsi="Times New Roman" w:cs="Times New Roman"/>
          <w:sz w:val="24"/>
          <w:szCs w:val="24"/>
        </w:rPr>
        <w:t>; 2) kumpulan asas atau nilai yang berkenaan dengan akhlak; 3) nilai mengenai benar dan salah yang dianut suatu golongan atau masyarakat”</w:t>
      </w:r>
      <w:r w:rsidR="00064511" w:rsidRPr="00064511">
        <w:rPr>
          <w:rStyle w:val="FootnoteReference"/>
          <w:rFonts w:ascii="Times New Roman" w:hAnsi="Times New Roman" w:cs="Times New Roman"/>
          <w:sz w:val="24"/>
          <w:szCs w:val="24"/>
        </w:rPr>
        <w:footnoteReference w:id="2"/>
      </w:r>
      <w:r w:rsidR="001E1508" w:rsidRPr="00064511">
        <w:rPr>
          <w:rFonts w:ascii="Times New Roman" w:hAnsi="Times New Roman" w:cs="Times New Roman"/>
          <w:sz w:val="24"/>
          <w:szCs w:val="24"/>
        </w:rPr>
        <w:t>.</w:t>
      </w:r>
      <w:r w:rsidR="001E1508" w:rsidRPr="00674C61">
        <w:rPr>
          <w:rFonts w:ascii="Times New Roman" w:hAnsi="Times New Roman" w:cs="Times New Roman"/>
          <w:i/>
          <w:sz w:val="24"/>
          <w:szCs w:val="24"/>
        </w:rPr>
        <w:t xml:space="preserve"> </w:t>
      </w:r>
      <w:r w:rsidR="004A0288" w:rsidRPr="00674C61">
        <w:rPr>
          <w:rFonts w:ascii="Times New Roman" w:hAnsi="Times New Roman" w:cs="Times New Roman"/>
          <w:sz w:val="24"/>
          <w:szCs w:val="24"/>
        </w:rPr>
        <w:t xml:space="preserve">Berdasarkan penjelasan dari Bapak </w:t>
      </w:r>
      <w:r w:rsidR="004A0288" w:rsidRPr="00674C61">
        <w:rPr>
          <w:rFonts w:ascii="Times New Roman" w:eastAsia="Times" w:hAnsi="Times New Roman" w:cs="Times New Roman"/>
          <w:sz w:val="24"/>
          <w:szCs w:val="24"/>
        </w:rPr>
        <w:t>Drs. R. Moh. Qudsi Fauzi., MM, etika itu bisa berubah, dan lahir dari norma, sedangkan norma itu lahir dari sistem nilai dimana sebagai sesuatu yang berharga bagi hidup manusia atau kualitas kehidupan manusia, untuk mengukur kualitas manusa tersebut dari etika atau nilainya, dan sistem nilai sendiri lahir dari agama / tradisi / pemikiran-pemikiran filsafat.</w:t>
      </w:r>
      <w:r w:rsidR="004A0288" w:rsidRPr="00674C61">
        <w:rPr>
          <w:rFonts w:ascii="Times New Roman" w:hAnsi="Times New Roman" w:cs="Times New Roman"/>
          <w:b/>
          <w:sz w:val="24"/>
          <w:szCs w:val="24"/>
        </w:rPr>
        <w:t xml:space="preserve"> </w:t>
      </w:r>
      <w:r w:rsidR="004A0288" w:rsidRPr="00674C61">
        <w:rPr>
          <w:rFonts w:ascii="Times New Roman" w:hAnsi="Times New Roman" w:cs="Times New Roman"/>
          <w:sz w:val="24"/>
          <w:szCs w:val="24"/>
        </w:rPr>
        <w:t>Jadi etika merupakan kebiasaan yang ada pada masyarakat, yang diharapkan pada setiap individu dapat menempatkan dirinya sebagaimana mestinya, sesuai dengan tempat dan waktunya. Etika juga sebagai suatu sistem nilai yang berwujud yang dijadikan pegangan untuk manusia dalam berperilaku. Namun ketika etika itu berjalan, terdapat pengaruh dari hati nurani untuk menggerakkan individu tersebut dalam berperilaku dan bertindak sehingga menjadi sebuah kebiasaan dan kepribadiannya.</w:t>
      </w:r>
      <w:r w:rsidR="00DD2F54" w:rsidRPr="00674C61">
        <w:rPr>
          <w:rFonts w:ascii="Times New Roman" w:hAnsi="Times New Roman" w:cs="Times New Roman"/>
          <w:sz w:val="24"/>
          <w:szCs w:val="24"/>
        </w:rPr>
        <w:t xml:space="preserve"> </w:t>
      </w:r>
    </w:p>
    <w:p w:rsidR="00372D20" w:rsidRPr="00674C61" w:rsidRDefault="0068743C" w:rsidP="00674C61">
      <w:pPr>
        <w:pStyle w:val="ListParagraph"/>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Namun disisi lain etika masih dijadikan pedoman biasa karena beberapa alasan, antara lain: 1) Tidak adanya legalitas, 2) Tidak adanya contoh konkrit yang dicontohkan oleh kaum konkrit atau manusia, 3) Tidak adannya hukuman yang tegas dan konkrit, sehingga etika </w:t>
      </w:r>
      <w:r w:rsidRPr="00674C61">
        <w:rPr>
          <w:rFonts w:ascii="Times New Roman" w:hAnsi="Times New Roman" w:cs="Times New Roman"/>
          <w:sz w:val="24"/>
          <w:szCs w:val="24"/>
        </w:rPr>
        <w:lastRenderedPageBreak/>
        <w:t>masih</w:t>
      </w:r>
      <w:r w:rsidR="00C3087F" w:rsidRPr="00674C61">
        <w:rPr>
          <w:rFonts w:ascii="Times New Roman" w:hAnsi="Times New Roman" w:cs="Times New Roman"/>
          <w:sz w:val="24"/>
          <w:szCs w:val="24"/>
        </w:rPr>
        <w:t xml:space="preserve"> belum sepenuhnya utuh layaknya hukum atau aturan tegas lainnya. </w:t>
      </w:r>
      <w:r w:rsidR="0027795C" w:rsidRPr="00674C61">
        <w:rPr>
          <w:rFonts w:ascii="Times New Roman" w:hAnsi="Times New Roman" w:cs="Times New Roman"/>
          <w:sz w:val="24"/>
          <w:szCs w:val="24"/>
        </w:rPr>
        <w:t>Terdapat beberapa aliran</w:t>
      </w:r>
      <w:r w:rsidR="00506521" w:rsidRPr="00674C61">
        <w:rPr>
          <w:rFonts w:ascii="Times New Roman" w:hAnsi="Times New Roman" w:cs="Times New Roman"/>
          <w:sz w:val="24"/>
          <w:szCs w:val="24"/>
        </w:rPr>
        <w:t xml:space="preserve"> dalam etika,</w:t>
      </w:r>
      <w:r w:rsidR="00C3087F" w:rsidRPr="00674C61">
        <w:rPr>
          <w:rFonts w:ascii="Times New Roman" w:hAnsi="Times New Roman" w:cs="Times New Roman"/>
          <w:sz w:val="24"/>
          <w:szCs w:val="24"/>
        </w:rPr>
        <w:t xml:space="preserve"> antara lain:</w:t>
      </w:r>
    </w:p>
    <w:p w:rsidR="00372D20" w:rsidRPr="00674C61" w:rsidRDefault="00506521" w:rsidP="00674C61">
      <w:pPr>
        <w:pStyle w:val="ListParagraph"/>
        <w:numPr>
          <w:ilvl w:val="0"/>
          <w:numId w:val="25"/>
        </w:numPr>
        <w:spacing w:line="360" w:lineRule="auto"/>
        <w:jc w:val="both"/>
        <w:rPr>
          <w:rFonts w:ascii="Times New Roman" w:hAnsi="Times New Roman" w:cs="Times New Roman"/>
          <w:b/>
          <w:sz w:val="24"/>
          <w:szCs w:val="24"/>
        </w:rPr>
      </w:pPr>
      <w:r w:rsidRPr="00674C61">
        <w:rPr>
          <w:rFonts w:ascii="Times New Roman" w:hAnsi="Times New Roman" w:cs="Times New Roman"/>
          <w:sz w:val="24"/>
          <w:szCs w:val="24"/>
        </w:rPr>
        <w:t>Etika U</w:t>
      </w:r>
      <w:r w:rsidR="0027795C" w:rsidRPr="00674C61">
        <w:rPr>
          <w:rFonts w:ascii="Times New Roman" w:hAnsi="Times New Roman" w:cs="Times New Roman"/>
          <w:sz w:val="24"/>
          <w:szCs w:val="24"/>
        </w:rPr>
        <w:t>tama ata</w:t>
      </w:r>
      <w:r w:rsidRPr="00674C61">
        <w:rPr>
          <w:rFonts w:ascii="Times New Roman" w:hAnsi="Times New Roman" w:cs="Times New Roman"/>
          <w:sz w:val="24"/>
          <w:szCs w:val="24"/>
        </w:rPr>
        <w:t>u K</w:t>
      </w:r>
      <w:r w:rsidR="0027795C" w:rsidRPr="00674C61">
        <w:rPr>
          <w:rFonts w:ascii="Times New Roman" w:hAnsi="Times New Roman" w:cs="Times New Roman"/>
          <w:sz w:val="24"/>
          <w:szCs w:val="24"/>
        </w:rPr>
        <w:t>eutamaan, disebut juga etika kebijakan khusus</w:t>
      </w:r>
      <w:r w:rsidRPr="00674C61">
        <w:rPr>
          <w:rFonts w:ascii="Times New Roman" w:hAnsi="Times New Roman" w:cs="Times New Roman"/>
          <w:sz w:val="24"/>
          <w:szCs w:val="24"/>
        </w:rPr>
        <w:t xml:space="preserve"> yang mempelajari</w:t>
      </w:r>
      <w:r w:rsidR="00372D20" w:rsidRPr="00674C61">
        <w:rPr>
          <w:rFonts w:ascii="Times New Roman" w:hAnsi="Times New Roman" w:cs="Times New Roman"/>
          <w:sz w:val="24"/>
          <w:szCs w:val="24"/>
        </w:rPr>
        <w:t xml:space="preserve"> baik buruknya </w:t>
      </w:r>
      <w:r w:rsidR="00676E20" w:rsidRPr="00674C61">
        <w:rPr>
          <w:rFonts w:ascii="Times New Roman" w:hAnsi="Times New Roman" w:cs="Times New Roman"/>
          <w:sz w:val="24"/>
          <w:szCs w:val="24"/>
        </w:rPr>
        <w:t xml:space="preserve">tindakan manusia yang tersusun dari nilai moral bangsa Indonesia. </w:t>
      </w:r>
      <w:r w:rsidR="00676E20" w:rsidRPr="00A36723">
        <w:rPr>
          <w:rFonts w:ascii="Times New Roman" w:hAnsi="Times New Roman" w:cs="Times New Roman"/>
          <w:sz w:val="24"/>
          <w:szCs w:val="24"/>
        </w:rPr>
        <w:t>Nilai-nilai ketuhanan, kemanusiaan, persatuan, kerakyatan, dan keadilan terbentuk oleh pembelajaran dari kenyataan sepanjang sejarah kebangsaaan Indonesia yang panjang.</w:t>
      </w:r>
      <w:r w:rsidR="00064511" w:rsidRPr="00A36723">
        <w:rPr>
          <w:rFonts w:ascii="Times New Roman" w:hAnsi="Times New Roman" w:cs="Times New Roman"/>
          <w:sz w:val="24"/>
          <w:szCs w:val="24"/>
        </w:rPr>
        <w:t xml:space="preserve"> </w:t>
      </w:r>
      <w:r w:rsidR="00064511" w:rsidRPr="00A36723">
        <w:rPr>
          <w:rStyle w:val="FootnoteReference"/>
          <w:rFonts w:ascii="Times New Roman" w:hAnsi="Times New Roman" w:cs="Times New Roman"/>
          <w:sz w:val="24"/>
          <w:szCs w:val="24"/>
        </w:rPr>
        <w:footnoteReference w:id="3"/>
      </w:r>
    </w:p>
    <w:p w:rsidR="00676E20" w:rsidRPr="00674C61" w:rsidRDefault="00506521" w:rsidP="00674C61">
      <w:pPr>
        <w:pStyle w:val="ListParagraph"/>
        <w:numPr>
          <w:ilvl w:val="0"/>
          <w:numId w:val="25"/>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Etika T</w:t>
      </w:r>
      <w:r w:rsidR="0027795C" w:rsidRPr="00674C61">
        <w:rPr>
          <w:rFonts w:ascii="Times New Roman" w:hAnsi="Times New Roman" w:cs="Times New Roman"/>
          <w:sz w:val="24"/>
          <w:szCs w:val="24"/>
        </w:rPr>
        <w:t xml:space="preserve">eleologis, yaitu etika yang ada dari hasil tindakan moral </w:t>
      </w:r>
      <w:proofErr w:type="gramStart"/>
      <w:r w:rsidR="0027795C" w:rsidRPr="00674C61">
        <w:rPr>
          <w:rFonts w:ascii="Times New Roman" w:hAnsi="Times New Roman" w:cs="Times New Roman"/>
          <w:sz w:val="24"/>
          <w:szCs w:val="24"/>
        </w:rPr>
        <w:t xml:space="preserve">yang </w:t>
      </w:r>
      <w:r w:rsidRPr="00674C61">
        <w:rPr>
          <w:rFonts w:ascii="Times New Roman" w:hAnsi="Times New Roman" w:cs="Times New Roman"/>
          <w:sz w:val="24"/>
          <w:szCs w:val="24"/>
        </w:rPr>
        <w:t xml:space="preserve"> </w:t>
      </w:r>
      <w:r w:rsidR="0027795C" w:rsidRPr="00674C61">
        <w:rPr>
          <w:rFonts w:ascii="Times New Roman" w:hAnsi="Times New Roman" w:cs="Times New Roman"/>
          <w:sz w:val="24"/>
          <w:szCs w:val="24"/>
        </w:rPr>
        <w:t>bisa</w:t>
      </w:r>
      <w:proofErr w:type="gramEnd"/>
      <w:r w:rsidR="0027795C" w:rsidRPr="00674C61">
        <w:rPr>
          <w:rFonts w:ascii="Times New Roman" w:hAnsi="Times New Roman" w:cs="Times New Roman"/>
          <w:sz w:val="24"/>
          <w:szCs w:val="24"/>
        </w:rPr>
        <w:t xml:space="preserve"> menentukan nilai atau tindakan keben</w:t>
      </w:r>
      <w:r w:rsidR="00372D20" w:rsidRPr="00674C61">
        <w:rPr>
          <w:rFonts w:ascii="Times New Roman" w:hAnsi="Times New Roman" w:cs="Times New Roman"/>
          <w:sz w:val="24"/>
          <w:szCs w:val="24"/>
        </w:rPr>
        <w:t>aran suatu tindakan.</w:t>
      </w:r>
    </w:p>
    <w:p w:rsidR="00676E20" w:rsidRPr="00674C61" w:rsidRDefault="00274A0A" w:rsidP="00674C61">
      <w:pPr>
        <w:pStyle w:val="ListParagraph"/>
        <w:numPr>
          <w:ilvl w:val="0"/>
          <w:numId w:val="25"/>
        </w:numPr>
        <w:spacing w:line="360" w:lineRule="auto"/>
        <w:jc w:val="both"/>
        <w:rPr>
          <w:rFonts w:ascii="Times New Roman" w:hAnsi="Times New Roman" w:cs="Times New Roman"/>
          <w:b/>
          <w:sz w:val="24"/>
          <w:szCs w:val="24"/>
        </w:rPr>
      </w:pPr>
      <w:r w:rsidRPr="00674C61">
        <w:rPr>
          <w:rFonts w:ascii="Times New Roman" w:hAnsi="Times New Roman" w:cs="Times New Roman"/>
          <w:sz w:val="24"/>
          <w:szCs w:val="24"/>
        </w:rPr>
        <w:t>Etika De</w:t>
      </w:r>
      <w:r w:rsidR="0027795C" w:rsidRPr="00674C61">
        <w:rPr>
          <w:rFonts w:ascii="Times New Roman" w:hAnsi="Times New Roman" w:cs="Times New Roman"/>
          <w:sz w:val="24"/>
          <w:szCs w:val="24"/>
        </w:rPr>
        <w:t>ontologis, yaitu menyangkut kewaji</w:t>
      </w:r>
      <w:r w:rsidR="00D248C6" w:rsidRPr="00674C61">
        <w:rPr>
          <w:rFonts w:ascii="Times New Roman" w:hAnsi="Times New Roman" w:cs="Times New Roman"/>
          <w:sz w:val="24"/>
          <w:szCs w:val="24"/>
        </w:rPr>
        <w:t>b</w:t>
      </w:r>
      <w:r w:rsidR="0027795C" w:rsidRPr="00674C61">
        <w:rPr>
          <w:rFonts w:ascii="Times New Roman" w:hAnsi="Times New Roman" w:cs="Times New Roman"/>
          <w:sz w:val="24"/>
          <w:szCs w:val="24"/>
        </w:rPr>
        <w:t>an dari sebuah tindakan moral</w:t>
      </w:r>
      <w:r w:rsidR="00676E20" w:rsidRPr="00674C61">
        <w:rPr>
          <w:rFonts w:ascii="Times New Roman" w:hAnsi="Times New Roman" w:cs="Times New Roman"/>
          <w:sz w:val="24"/>
          <w:szCs w:val="24"/>
        </w:rPr>
        <w:t xml:space="preserve">. </w:t>
      </w:r>
      <w:r w:rsidR="00676E20" w:rsidRPr="00A36723">
        <w:rPr>
          <w:rFonts w:ascii="Times New Roman" w:hAnsi="Times New Roman" w:cs="Times New Roman"/>
          <w:sz w:val="24"/>
          <w:szCs w:val="24"/>
        </w:rPr>
        <w:t>Pembinaan bangsa yang kokoh dalam menuju ke masyarakat modern adalah mempersiapkan generasi muda agar adaptif terhadap nilai-nilai kebudayaan modern dan keadaan sosio kultural yang sesuai</w:t>
      </w:r>
      <w:r w:rsidR="00064511" w:rsidRPr="00A36723">
        <w:rPr>
          <w:rStyle w:val="FootnoteReference"/>
          <w:rFonts w:ascii="Times New Roman" w:hAnsi="Times New Roman" w:cs="Times New Roman"/>
          <w:sz w:val="24"/>
          <w:szCs w:val="24"/>
        </w:rPr>
        <w:footnoteReference w:id="4"/>
      </w:r>
      <w:r w:rsidR="00A36723">
        <w:rPr>
          <w:rFonts w:ascii="Times New Roman" w:hAnsi="Times New Roman" w:cs="Times New Roman"/>
          <w:sz w:val="24"/>
          <w:szCs w:val="24"/>
        </w:rPr>
        <w:t xml:space="preserve"> </w:t>
      </w:r>
    </w:p>
    <w:p w:rsidR="002235EF" w:rsidRPr="00674C61" w:rsidRDefault="004814B4" w:rsidP="00674C61">
      <w:pPr>
        <w:pStyle w:val="ListParagraph"/>
        <w:spacing w:line="360" w:lineRule="auto"/>
        <w:ind w:left="426"/>
        <w:jc w:val="both"/>
        <w:rPr>
          <w:rFonts w:ascii="Times New Roman" w:hAnsi="Times New Roman" w:cs="Times New Roman"/>
          <w:sz w:val="24"/>
          <w:szCs w:val="24"/>
        </w:rPr>
      </w:pPr>
      <w:r w:rsidRPr="00674C61">
        <w:rPr>
          <w:rFonts w:ascii="Times New Roman" w:hAnsi="Times New Roman" w:cs="Times New Roman"/>
          <w:sz w:val="24"/>
          <w:szCs w:val="24"/>
        </w:rPr>
        <w:t xml:space="preserve">Dari ketiga aliran tersebut, etika dapat dikatakan sebagai ciri khas manusia ketika: </w:t>
      </w:r>
    </w:p>
    <w:p w:rsidR="002235EF" w:rsidRPr="00674C61" w:rsidRDefault="00DD2F54" w:rsidP="00674C61">
      <w:pPr>
        <w:pStyle w:val="ListParagraph"/>
        <w:numPr>
          <w:ilvl w:val="0"/>
          <w:numId w:val="1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Manusia memiliki sifat manusiawi dan kesadaran moral.</w:t>
      </w:r>
    </w:p>
    <w:p w:rsidR="002235EF" w:rsidRPr="00674C61" w:rsidRDefault="00DD2F54" w:rsidP="00674C61">
      <w:pPr>
        <w:pStyle w:val="ListParagraph"/>
        <w:numPr>
          <w:ilvl w:val="0"/>
          <w:numId w:val="1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Kesadaran moral manusia berkembang menjadi hukum moral (kewajiban).</w:t>
      </w:r>
    </w:p>
    <w:p w:rsidR="002235EF" w:rsidRPr="00674C61" w:rsidRDefault="00DD2F54" w:rsidP="00674C61">
      <w:pPr>
        <w:pStyle w:val="ListParagraph"/>
        <w:numPr>
          <w:ilvl w:val="0"/>
          <w:numId w:val="1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Hukum moral didasarkan pada kaidah-kaidah atau norma-norma yang harus dijalankan sehingga norma adalah hukum atau keharusan</w:t>
      </w:r>
      <w:r w:rsidR="002235EF" w:rsidRPr="00674C61">
        <w:rPr>
          <w:rFonts w:ascii="Times New Roman" w:hAnsi="Times New Roman" w:cs="Times New Roman"/>
          <w:sz w:val="24"/>
          <w:szCs w:val="24"/>
        </w:rPr>
        <w:t>.</w:t>
      </w:r>
    </w:p>
    <w:p w:rsidR="00DD2F54" w:rsidRPr="00674C61" w:rsidRDefault="00DD2F54" w:rsidP="00674C61">
      <w:pPr>
        <w:pStyle w:val="ListParagraph"/>
        <w:numPr>
          <w:ilvl w:val="0"/>
          <w:numId w:val="16"/>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Binatang hanya memiliki kesadaran yang alamiah dan hasil pemaksaan kehendak manusia.Contoh:</w:t>
      </w:r>
      <w:r w:rsidR="002235EF" w:rsidRPr="00674C61">
        <w:rPr>
          <w:rFonts w:ascii="Times New Roman" w:hAnsi="Times New Roman" w:cs="Times New Roman"/>
          <w:sz w:val="24"/>
          <w:szCs w:val="24"/>
        </w:rPr>
        <w:t xml:space="preserve"> binatang hanya tau waktunya makan atau mencuri makan. Tapi saat melakukan itu dia tidak tahu tempat dan lain sebagainya.</w:t>
      </w:r>
    </w:p>
    <w:p w:rsidR="004814B4" w:rsidRPr="00674C61" w:rsidRDefault="004814B4" w:rsidP="00674C61">
      <w:pPr>
        <w:pStyle w:val="ListParagraph"/>
        <w:spacing w:line="360" w:lineRule="auto"/>
        <w:ind w:left="1070"/>
        <w:jc w:val="both"/>
        <w:rPr>
          <w:rFonts w:ascii="Times New Roman" w:hAnsi="Times New Roman" w:cs="Times New Roman"/>
          <w:sz w:val="24"/>
          <w:szCs w:val="24"/>
        </w:rPr>
      </w:pPr>
    </w:p>
    <w:p w:rsidR="00C3087F" w:rsidRDefault="00D248C6" w:rsidP="00674C61">
      <w:pPr>
        <w:pStyle w:val="ListParagraph"/>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Pancasila sebagai dasar negara, ideologi serta pandangan hidup bangsa tentu mengandung makna dan arti yang sangat mendalam di setiap bulir silanya. </w:t>
      </w:r>
      <w:r w:rsidR="00EC366E" w:rsidRPr="00674C61">
        <w:rPr>
          <w:rFonts w:ascii="Times New Roman" w:hAnsi="Times New Roman" w:cs="Times New Roman"/>
          <w:sz w:val="24"/>
          <w:szCs w:val="24"/>
        </w:rPr>
        <w:t xml:space="preserve">Kelima silanya telah menjadi satu totalitas, satu tubuh, yang tidak dapat dipisah-pisahkan, ataupun sengaja untuk dilepaskan maupun diperdebatkan kembali. Ikatannya sangat kuat saling mengisi dan berhubungan satu sama lain. </w:t>
      </w:r>
      <w:r w:rsidRPr="00674C61">
        <w:rPr>
          <w:rFonts w:ascii="Times New Roman" w:hAnsi="Times New Roman" w:cs="Times New Roman"/>
          <w:sz w:val="24"/>
          <w:szCs w:val="24"/>
        </w:rPr>
        <w:t xml:space="preserve">Terciptanya kelima sila tersebut tentu melewati perjalanan dan </w:t>
      </w:r>
      <w:r w:rsidRPr="00674C61">
        <w:rPr>
          <w:rFonts w:ascii="Times New Roman" w:hAnsi="Times New Roman" w:cs="Times New Roman"/>
          <w:sz w:val="24"/>
          <w:szCs w:val="24"/>
        </w:rPr>
        <w:lastRenderedPageBreak/>
        <w:t xml:space="preserve">proses yang panjang. Membutuhkan pemikiran kritis karena dijadikan sebagai jantung kehidupan bangsa dan negara. Maka dari itu pancasila dijadikan sebagai sistem etika, karena </w:t>
      </w:r>
      <w:r w:rsidR="00922867" w:rsidRPr="00674C61">
        <w:rPr>
          <w:rFonts w:ascii="Times New Roman" w:hAnsi="Times New Roman" w:cs="Times New Roman"/>
          <w:sz w:val="24"/>
          <w:szCs w:val="24"/>
        </w:rPr>
        <w:t>nilai yang terkandung didalamnya dapat dijadikan pedoman dan pegangan bagi setiap warga Negara Indonesia dalam berfikir dan berperilaku. Dengan begitu sangat ditekankan pada hal apapun untuk tetap berlandaskan dan berdasarkan pancas</w:t>
      </w:r>
      <w:r w:rsidR="00515160" w:rsidRPr="00674C61">
        <w:rPr>
          <w:rFonts w:ascii="Times New Roman" w:hAnsi="Times New Roman" w:cs="Times New Roman"/>
          <w:sz w:val="24"/>
          <w:szCs w:val="24"/>
        </w:rPr>
        <w:t>ila, untuk menciptakan perilaku dan tindakan</w:t>
      </w:r>
      <w:r w:rsidR="00922867" w:rsidRPr="00674C61">
        <w:rPr>
          <w:rFonts w:ascii="Times New Roman" w:hAnsi="Times New Roman" w:cs="Times New Roman"/>
          <w:sz w:val="24"/>
          <w:szCs w:val="24"/>
        </w:rPr>
        <w:t xml:space="preserve"> yang semestinya dan sewajarnya dilakukan oleh manusia.</w:t>
      </w:r>
    </w:p>
    <w:p w:rsidR="008338B7" w:rsidRPr="00674C61" w:rsidRDefault="008338B7" w:rsidP="00674C61">
      <w:pPr>
        <w:pStyle w:val="ListParagraph"/>
        <w:spacing w:line="360" w:lineRule="auto"/>
        <w:ind w:left="426" w:firstLine="294"/>
        <w:jc w:val="both"/>
        <w:rPr>
          <w:rFonts w:ascii="Times New Roman" w:hAnsi="Times New Roman" w:cs="Times New Roman"/>
          <w:sz w:val="24"/>
          <w:szCs w:val="24"/>
        </w:rPr>
      </w:pPr>
    </w:p>
    <w:p w:rsidR="008338B7" w:rsidRDefault="0059329E" w:rsidP="008338B7">
      <w:pPr>
        <w:pStyle w:val="ListParagraph"/>
        <w:spacing w:line="360" w:lineRule="auto"/>
        <w:ind w:left="0"/>
        <w:jc w:val="both"/>
        <w:rPr>
          <w:rFonts w:ascii="Times New Roman" w:hAnsi="Times New Roman" w:cs="Times New Roman"/>
          <w:sz w:val="24"/>
          <w:szCs w:val="24"/>
        </w:rPr>
      </w:pPr>
      <w:r w:rsidRPr="00674C61">
        <w:rPr>
          <w:rFonts w:ascii="Times New Roman" w:hAnsi="Times New Roman" w:cs="Times New Roman"/>
          <w:sz w:val="24"/>
          <w:szCs w:val="24"/>
        </w:rPr>
        <w:t>2.2  Hubungan Antara Nilai, Norma, dan Etika</w:t>
      </w:r>
    </w:p>
    <w:p w:rsidR="0068252F" w:rsidRPr="00674C61" w:rsidRDefault="0059329E" w:rsidP="008338B7">
      <w:pPr>
        <w:pStyle w:val="ListParagraph"/>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Ketiga nilai yang hampir sama konteks pembahasannya namun berbeda arti dan maknanya. Tidak mudah dalam menspesifikkan ketiganya </w:t>
      </w:r>
      <w:r w:rsidR="00515160" w:rsidRPr="00674C61">
        <w:rPr>
          <w:rFonts w:ascii="Times New Roman" w:hAnsi="Times New Roman" w:cs="Times New Roman"/>
          <w:sz w:val="24"/>
          <w:szCs w:val="24"/>
        </w:rPr>
        <w:t>ke</w:t>
      </w:r>
      <w:r w:rsidRPr="00674C61">
        <w:rPr>
          <w:rFonts w:ascii="Times New Roman" w:hAnsi="Times New Roman" w:cs="Times New Roman"/>
          <w:sz w:val="24"/>
          <w:szCs w:val="24"/>
        </w:rPr>
        <w:t xml:space="preserve">dalam hal yang benar- benar berbeda karena pada dasarnya saling berhubungan. </w:t>
      </w:r>
    </w:p>
    <w:p w:rsidR="00843F35" w:rsidRPr="00843F35" w:rsidRDefault="001E55CA" w:rsidP="00674C61">
      <w:pPr>
        <w:pStyle w:val="ListParagraph"/>
        <w:numPr>
          <w:ilvl w:val="0"/>
          <w:numId w:val="10"/>
        </w:numPr>
        <w:spacing w:line="360" w:lineRule="auto"/>
        <w:jc w:val="both"/>
        <w:rPr>
          <w:rFonts w:ascii="Times New Roman" w:hAnsi="Times New Roman" w:cs="Times New Roman"/>
          <w:b/>
          <w:sz w:val="24"/>
          <w:szCs w:val="24"/>
        </w:rPr>
      </w:pPr>
      <w:r w:rsidRPr="00843F35">
        <w:rPr>
          <w:rFonts w:ascii="Times New Roman" w:hAnsi="Times New Roman" w:cs="Times New Roman"/>
          <w:sz w:val="24"/>
          <w:szCs w:val="24"/>
        </w:rPr>
        <w:t>Norma adalah aturan-aturan dari sebuah perilaku dari nilai-nilai yang wujudnya berupa etika</w:t>
      </w:r>
      <w:r w:rsidR="00572466" w:rsidRPr="00843F35">
        <w:rPr>
          <w:rFonts w:ascii="Times New Roman" w:hAnsi="Times New Roman" w:cs="Times New Roman"/>
          <w:sz w:val="24"/>
          <w:szCs w:val="24"/>
        </w:rPr>
        <w:t xml:space="preserve"> dan diimplementasikan dalam masyarakat baik yang tertulis seperti hukum, maupun yang tidak tertulis seperti moral</w:t>
      </w:r>
      <w:r w:rsidR="00572466" w:rsidRPr="00843F35">
        <w:rPr>
          <w:rFonts w:ascii="Times New Roman" w:hAnsi="Times New Roman" w:cs="Times New Roman"/>
          <w:b/>
          <w:sz w:val="24"/>
          <w:szCs w:val="24"/>
        </w:rPr>
        <w:t>.</w:t>
      </w:r>
      <w:r w:rsidR="0068252F" w:rsidRPr="00843F35">
        <w:rPr>
          <w:rFonts w:ascii="Times New Roman" w:hAnsi="Times New Roman" w:cs="Times New Roman"/>
          <w:b/>
          <w:sz w:val="24"/>
          <w:szCs w:val="24"/>
        </w:rPr>
        <w:t xml:space="preserve"> </w:t>
      </w:r>
    </w:p>
    <w:p w:rsidR="00064511" w:rsidRPr="00843F35" w:rsidRDefault="0068252F" w:rsidP="00674C61">
      <w:pPr>
        <w:pStyle w:val="ListParagraph"/>
        <w:numPr>
          <w:ilvl w:val="0"/>
          <w:numId w:val="10"/>
        </w:numPr>
        <w:spacing w:line="360" w:lineRule="auto"/>
        <w:jc w:val="both"/>
        <w:rPr>
          <w:rFonts w:ascii="Times New Roman" w:hAnsi="Times New Roman" w:cs="Times New Roman"/>
          <w:b/>
          <w:sz w:val="24"/>
          <w:szCs w:val="24"/>
        </w:rPr>
      </w:pPr>
      <w:bookmarkStart w:id="0" w:name="_GoBack"/>
      <w:bookmarkEnd w:id="0"/>
      <w:r w:rsidRPr="00843F35">
        <w:rPr>
          <w:rFonts w:ascii="Times New Roman" w:hAnsi="Times New Roman" w:cs="Times New Roman"/>
          <w:sz w:val="24"/>
          <w:szCs w:val="24"/>
        </w:rPr>
        <w:t>Nilai merupakan suatu tema filosofis yang berumur agak muda.</w:t>
      </w:r>
      <w:r w:rsidR="00064511">
        <w:rPr>
          <w:rStyle w:val="FootnoteReference"/>
          <w:rFonts w:ascii="Times New Roman" w:hAnsi="Times New Roman" w:cs="Times New Roman"/>
          <w:sz w:val="24"/>
          <w:szCs w:val="24"/>
        </w:rPr>
        <w:footnoteReference w:id="5"/>
      </w:r>
      <w:r w:rsidRPr="00843F35">
        <w:rPr>
          <w:rFonts w:ascii="Times New Roman" w:hAnsi="Times New Roman" w:cs="Times New Roman"/>
          <w:sz w:val="24"/>
          <w:szCs w:val="24"/>
        </w:rPr>
        <w:t xml:space="preserve"> </w:t>
      </w:r>
    </w:p>
    <w:p w:rsidR="008338B7" w:rsidRPr="008338B7" w:rsidRDefault="0068252F" w:rsidP="008338B7">
      <w:pPr>
        <w:pStyle w:val="ListParagraph"/>
        <w:numPr>
          <w:ilvl w:val="0"/>
          <w:numId w:val="10"/>
        </w:numPr>
        <w:spacing w:line="360" w:lineRule="auto"/>
        <w:jc w:val="both"/>
        <w:rPr>
          <w:rFonts w:ascii="Times New Roman" w:hAnsi="Times New Roman" w:cs="Times New Roman"/>
          <w:b/>
          <w:sz w:val="24"/>
          <w:szCs w:val="24"/>
        </w:rPr>
      </w:pPr>
      <w:r w:rsidRPr="00064511">
        <w:rPr>
          <w:rFonts w:ascii="Times New Roman" w:hAnsi="Times New Roman" w:cs="Times New Roman"/>
          <w:sz w:val="24"/>
          <w:szCs w:val="24"/>
        </w:rPr>
        <w:t>Etika  merupakan kebiasaan yang ada pada masyarakat, yang diharapkan pada setiap individu diharapkan dapat menempatkan dirinya sebagaimana mestinya, sesuai dengan tempat dan waktunya.</w:t>
      </w:r>
    </w:p>
    <w:p w:rsidR="0039162D" w:rsidRDefault="0068252F" w:rsidP="008338B7">
      <w:pPr>
        <w:spacing w:line="360" w:lineRule="auto"/>
        <w:ind w:left="426" w:firstLine="294"/>
        <w:jc w:val="both"/>
        <w:rPr>
          <w:rFonts w:ascii="Times New Roman" w:hAnsi="Times New Roman" w:cs="Times New Roman"/>
          <w:sz w:val="24"/>
          <w:szCs w:val="24"/>
        </w:rPr>
      </w:pPr>
      <w:r w:rsidRPr="008338B7">
        <w:rPr>
          <w:rFonts w:ascii="Times New Roman" w:hAnsi="Times New Roman" w:cs="Times New Roman"/>
          <w:sz w:val="24"/>
          <w:szCs w:val="24"/>
        </w:rPr>
        <w:t xml:space="preserve">Ketiganya hampir sama, semua membahas tentang tata kelakuan yang baik, cara bertindak dengan baik, untuk menertibkan manusia supaya mampu hidup dengan tertib, sesuai kaidah dan norma yang berlaku sehingga dapat tercipta lingkungan kehidupan yang damai, tentram, tertib, dan sejahtera. Norma dan nilai masih menjadi ambigu, tetapi cara termudah untuk membedakan keduanya adalah ketika terdapat suatu peraturan baik itu secara tertulis atau tidak tertulis, maka hal tersebut dapat dikatakan sebagai norma, namun ketika peratuan tersebut dilakukan melalui cara </w:t>
      </w:r>
      <w:r w:rsidR="000407F9" w:rsidRPr="008338B7">
        <w:rPr>
          <w:rFonts w:ascii="Times New Roman" w:hAnsi="Times New Roman" w:cs="Times New Roman"/>
          <w:sz w:val="24"/>
          <w:szCs w:val="24"/>
        </w:rPr>
        <w:t xml:space="preserve">maka hal tersebut dapat dikatakan sebagai nilai, namun nilai masih dikaitkan lagi dengan fakta, yang dihubungkan melalui perilaku yang telah dilakukan. Sehingga keduanya sangat berkaitan kemudian ketika dilakukan secara terus-menerus dan menjadi kebiasaan di masyarakat dan dilakukan oleh setiap individu sebagai prinsip sikap dan landasan dalam berperilaku maka dengan demikian telah </w:t>
      </w:r>
      <w:r w:rsidR="000407F9" w:rsidRPr="008338B7">
        <w:rPr>
          <w:rFonts w:ascii="Times New Roman" w:hAnsi="Times New Roman" w:cs="Times New Roman"/>
          <w:sz w:val="24"/>
          <w:szCs w:val="24"/>
        </w:rPr>
        <w:lastRenderedPageBreak/>
        <w:t>menjadi etika. Tidak dapat dipisahkan karena sebuah sistem nilai lahir dari pemikiran yang berharga bagi kualitas kehidupan manusia yang kemudian melahirkan sebuah norma dan etika</w:t>
      </w:r>
      <w:r w:rsidR="00515160" w:rsidRPr="008338B7">
        <w:rPr>
          <w:rFonts w:ascii="Times New Roman" w:hAnsi="Times New Roman" w:cs="Times New Roman"/>
          <w:sz w:val="24"/>
          <w:szCs w:val="24"/>
        </w:rPr>
        <w:t>,</w:t>
      </w:r>
      <w:r w:rsidR="000407F9" w:rsidRPr="008338B7">
        <w:rPr>
          <w:rFonts w:ascii="Times New Roman" w:hAnsi="Times New Roman" w:cs="Times New Roman"/>
          <w:sz w:val="24"/>
          <w:szCs w:val="24"/>
        </w:rPr>
        <w:t xml:space="preserve"> namun tetap saja etika ini bisa berubah karena sebuah wujud dari sistem nilai yang hanya</w:t>
      </w:r>
      <w:r w:rsidR="00515160" w:rsidRPr="008338B7">
        <w:rPr>
          <w:rFonts w:ascii="Times New Roman" w:hAnsi="Times New Roman" w:cs="Times New Roman"/>
          <w:sz w:val="24"/>
          <w:szCs w:val="24"/>
        </w:rPr>
        <w:t xml:space="preserve"> dijadikan</w:t>
      </w:r>
      <w:r w:rsidR="000407F9" w:rsidRPr="008338B7">
        <w:rPr>
          <w:rFonts w:ascii="Times New Roman" w:hAnsi="Times New Roman" w:cs="Times New Roman"/>
          <w:sz w:val="24"/>
          <w:szCs w:val="24"/>
        </w:rPr>
        <w:t xml:space="preserve"> sebagai pegangan dalam berperilaku serta tidak adanya sanksi tegas dan tertulis ketika seseorang atau individu melakukan pelanggaran.</w:t>
      </w:r>
    </w:p>
    <w:p w:rsidR="008338B7" w:rsidRPr="008338B7" w:rsidRDefault="008338B7" w:rsidP="008338B7">
      <w:pPr>
        <w:spacing w:line="360" w:lineRule="auto"/>
        <w:ind w:left="426" w:firstLine="294"/>
        <w:jc w:val="both"/>
        <w:rPr>
          <w:rFonts w:ascii="Times New Roman" w:hAnsi="Times New Roman" w:cs="Times New Roman"/>
          <w:b/>
          <w:sz w:val="24"/>
          <w:szCs w:val="24"/>
        </w:rPr>
      </w:pPr>
    </w:p>
    <w:p w:rsidR="008338B7" w:rsidRDefault="00850A96" w:rsidP="008338B7">
      <w:p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2.3 Implementasi Pancasila Pada Etika Generasi Milenial Di Era Globalisasi</w:t>
      </w:r>
    </w:p>
    <w:p w:rsidR="008338B7" w:rsidRDefault="00850A96" w:rsidP="008338B7">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Berbicara mengenai etika pada generasi milenial mungkin sedikit sulit untuk mengulas apakah sudah di implementasikan sesuai dengan nilai-nilai pancasila dengan baik, atau belum, bahkan tidak sama sekali. Seharusnya hal ini tidak terjadi di negara yang sudah merdeka dari penjajahan, yang sudah mempunyai dasar negara dan ideologi layaknya Negara Indonesia. Kenapa demikian, karena dari sejarah yang telah terukir dengan semua dinamika </w:t>
      </w:r>
      <w:r w:rsidR="00515160" w:rsidRPr="00674C61">
        <w:rPr>
          <w:rFonts w:ascii="Times New Roman" w:hAnsi="Times New Roman" w:cs="Times New Roman"/>
          <w:sz w:val="24"/>
          <w:szCs w:val="24"/>
        </w:rPr>
        <w:t>kehidupan</w:t>
      </w:r>
      <w:r w:rsidRPr="00674C61">
        <w:rPr>
          <w:rFonts w:ascii="Times New Roman" w:hAnsi="Times New Roman" w:cs="Times New Roman"/>
          <w:sz w:val="24"/>
          <w:szCs w:val="24"/>
        </w:rPr>
        <w:t xml:space="preserve"> serta jerih payahnya, semestinya etika yang diterapkan sudah paten berdasarkan pancasila dan menjadi gaya hidup sehari-hari. Namun tidak mudah untuk menyerukan hal tersebut kepada berjuta-juta manusia di negeri ini, butuh tenaga ekstra serta usaha yang lebih keras. Hal tersebut sebenarnya sangat mudah ketika dimulai dari individu atau jiwa diri sendiri yang sadar akan pentingnya etika berlandaskan pancasila.</w:t>
      </w:r>
    </w:p>
    <w:p w:rsidR="008338B7" w:rsidRDefault="00850A96" w:rsidP="008338B7">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Banyak pengaruh yang lalu-lalang setiap waktu</w:t>
      </w:r>
      <w:r w:rsidR="00515160" w:rsidRPr="00674C61">
        <w:rPr>
          <w:rFonts w:ascii="Times New Roman" w:hAnsi="Times New Roman" w:cs="Times New Roman"/>
          <w:sz w:val="24"/>
          <w:szCs w:val="24"/>
        </w:rPr>
        <w:t>nya,</w:t>
      </w:r>
      <w:r w:rsidRPr="00674C61">
        <w:rPr>
          <w:rFonts w:ascii="Times New Roman" w:hAnsi="Times New Roman" w:cs="Times New Roman"/>
          <w:sz w:val="24"/>
          <w:szCs w:val="24"/>
        </w:rPr>
        <w:t xml:space="preserve"> bahkan tidak ada hentinya dan terus </w:t>
      </w:r>
      <w:r w:rsidR="00515160" w:rsidRPr="00674C61">
        <w:rPr>
          <w:rFonts w:ascii="Times New Roman" w:hAnsi="Times New Roman" w:cs="Times New Roman"/>
          <w:sz w:val="24"/>
          <w:szCs w:val="24"/>
        </w:rPr>
        <w:t>berkembang seiring bumi ini</w:t>
      </w:r>
      <w:r w:rsidRPr="00674C61">
        <w:rPr>
          <w:rFonts w:ascii="Times New Roman" w:hAnsi="Times New Roman" w:cs="Times New Roman"/>
          <w:sz w:val="24"/>
          <w:szCs w:val="24"/>
        </w:rPr>
        <w:t xml:space="preserve"> masih berputar. Perang dengan tombak untuk memperebutkan kemerdekaan adalah cara yang dilakukan pada zaman dahulu dan untuk sekarang sampai nanti peperangan yang dilakukan tidak demikian, melainkan dengan prinsip dan pandangan hidup, bahkan sangat dikhawatirkan ketika individu atau seseorang tersebut tidak mempunyai pegangan hidup di era sekarang. Layaknya generasi milenial yang terus mengikuti trend kehidupan, baik dari cara berpakaian, berbicara, budaya dan masih banyak lagi.</w:t>
      </w:r>
    </w:p>
    <w:p w:rsidR="00563CEC" w:rsidRDefault="00850A96" w:rsidP="008338B7">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Sangat disayangkan </w:t>
      </w:r>
      <w:r w:rsidR="00761986" w:rsidRPr="00674C61">
        <w:rPr>
          <w:rFonts w:ascii="Times New Roman" w:hAnsi="Times New Roman" w:cs="Times New Roman"/>
          <w:sz w:val="24"/>
          <w:szCs w:val="24"/>
        </w:rPr>
        <w:t>apabila</w:t>
      </w:r>
      <w:r w:rsidRPr="00674C61">
        <w:rPr>
          <w:rFonts w:ascii="Times New Roman" w:hAnsi="Times New Roman" w:cs="Times New Roman"/>
          <w:sz w:val="24"/>
          <w:szCs w:val="24"/>
        </w:rPr>
        <w:t xml:space="preserve"> pengimple</w:t>
      </w:r>
      <w:r w:rsidR="00071806" w:rsidRPr="00674C61">
        <w:rPr>
          <w:rFonts w:ascii="Times New Roman" w:hAnsi="Times New Roman" w:cs="Times New Roman"/>
          <w:sz w:val="24"/>
          <w:szCs w:val="24"/>
        </w:rPr>
        <w:t xml:space="preserve">mentasian etika tidak berdasarkan </w:t>
      </w:r>
      <w:r w:rsidR="006318BB" w:rsidRPr="00674C61">
        <w:rPr>
          <w:rFonts w:ascii="Times New Roman" w:hAnsi="Times New Roman" w:cs="Times New Roman"/>
          <w:sz w:val="24"/>
          <w:szCs w:val="24"/>
        </w:rPr>
        <w:t xml:space="preserve">landasan </w:t>
      </w:r>
      <w:r w:rsidR="00071806" w:rsidRPr="00674C61">
        <w:rPr>
          <w:rFonts w:ascii="Times New Roman" w:hAnsi="Times New Roman" w:cs="Times New Roman"/>
          <w:sz w:val="24"/>
          <w:szCs w:val="24"/>
        </w:rPr>
        <w:t>nilai pancasila bahkan sama sekali tidak tahu apa makna dan nilai yang terkandung pada tiap bulirnya.</w:t>
      </w:r>
      <w:r w:rsidR="006318BB" w:rsidRPr="00674C61">
        <w:rPr>
          <w:rFonts w:ascii="Times New Roman" w:hAnsi="Times New Roman" w:cs="Times New Roman"/>
          <w:sz w:val="24"/>
          <w:szCs w:val="24"/>
        </w:rPr>
        <w:t xml:space="preserve"> Kemudahan yang ada dari kecanggihan teknologi, akses sarana dan prasarana, serta yang lainnya seharusnya dimanfaatkan dengan maksimal oleh generasi milineal dalam </w:t>
      </w:r>
      <w:r w:rsidR="006318BB" w:rsidRPr="00674C61">
        <w:rPr>
          <w:rFonts w:ascii="Times New Roman" w:hAnsi="Times New Roman" w:cs="Times New Roman"/>
          <w:sz w:val="24"/>
          <w:szCs w:val="24"/>
        </w:rPr>
        <w:lastRenderedPageBreak/>
        <w:t xml:space="preserve">mengkaji lebih jauh mengenai hal-hal yang bermanfaat, terutama pancasila sebagai sistem etika. Mungkin masih banyak yang menganggap hal ini sangat biasa dan tidak perlu sejauh itu, tetapi sangat disayangkan </w:t>
      </w:r>
      <w:r w:rsidR="00524AC9" w:rsidRPr="00674C61">
        <w:rPr>
          <w:rFonts w:ascii="Times New Roman" w:hAnsi="Times New Roman" w:cs="Times New Roman"/>
          <w:sz w:val="24"/>
          <w:szCs w:val="24"/>
        </w:rPr>
        <w:t xml:space="preserve">apabila negara ini masih </w:t>
      </w:r>
      <w:r w:rsidR="00EB20A8" w:rsidRPr="00674C61">
        <w:rPr>
          <w:rFonts w:ascii="Times New Roman" w:hAnsi="Times New Roman" w:cs="Times New Roman"/>
          <w:sz w:val="24"/>
          <w:szCs w:val="24"/>
        </w:rPr>
        <w:t>memiliki generasi yang tidak pe</w:t>
      </w:r>
      <w:r w:rsidR="00524AC9" w:rsidRPr="00674C61">
        <w:rPr>
          <w:rFonts w:ascii="Times New Roman" w:hAnsi="Times New Roman" w:cs="Times New Roman"/>
          <w:sz w:val="24"/>
          <w:szCs w:val="24"/>
        </w:rPr>
        <w:t xml:space="preserve">duli dengan masa depan bangsanya sendiri. Padahal sebenarnya tugas generasi milenial hanya menjaga dan mempertahankan kemerdekaan agar negara ini tetap berdiri kokoh. Penjajahan </w:t>
      </w:r>
      <w:r w:rsidR="00252FF8" w:rsidRPr="00674C61">
        <w:rPr>
          <w:rFonts w:ascii="Times New Roman" w:hAnsi="Times New Roman" w:cs="Times New Roman"/>
          <w:sz w:val="24"/>
          <w:szCs w:val="24"/>
        </w:rPr>
        <w:t>sekarang memang tidak t</w:t>
      </w:r>
      <w:r w:rsidR="00FA567F" w:rsidRPr="00674C61">
        <w:rPr>
          <w:rFonts w:ascii="Times New Roman" w:hAnsi="Times New Roman" w:cs="Times New Roman"/>
          <w:sz w:val="24"/>
          <w:szCs w:val="24"/>
        </w:rPr>
        <w:t>erasa, namun bagaimanpun nantinya</w:t>
      </w:r>
      <w:r w:rsidR="00252FF8" w:rsidRPr="00674C61">
        <w:rPr>
          <w:rFonts w:ascii="Times New Roman" w:hAnsi="Times New Roman" w:cs="Times New Roman"/>
          <w:sz w:val="24"/>
          <w:szCs w:val="24"/>
        </w:rPr>
        <w:t xml:space="preserve"> tetap saja generasi sekarang harus terus berjuang, mulai dari dasarnya yaitu hafal diluar kepala kelima sila pancasila, serta dapat menerapkan</w:t>
      </w:r>
      <w:r w:rsidR="007517E8" w:rsidRPr="00674C61">
        <w:rPr>
          <w:rFonts w:ascii="Times New Roman" w:hAnsi="Times New Roman" w:cs="Times New Roman"/>
          <w:sz w:val="24"/>
          <w:szCs w:val="24"/>
        </w:rPr>
        <w:t xml:space="preserve"> terlebih dahulu</w:t>
      </w:r>
      <w:r w:rsidR="00252FF8" w:rsidRPr="00674C61">
        <w:rPr>
          <w:rFonts w:ascii="Times New Roman" w:hAnsi="Times New Roman" w:cs="Times New Roman"/>
          <w:sz w:val="24"/>
          <w:szCs w:val="24"/>
        </w:rPr>
        <w:t xml:space="preserve"> kepada diri sendiri nilai </w:t>
      </w:r>
      <w:r w:rsidR="007517E8" w:rsidRPr="00674C61">
        <w:rPr>
          <w:rFonts w:ascii="Times New Roman" w:hAnsi="Times New Roman" w:cs="Times New Roman"/>
          <w:sz w:val="24"/>
          <w:szCs w:val="24"/>
        </w:rPr>
        <w:t xml:space="preserve">yang terkandung supaya menjadi </w:t>
      </w:r>
      <w:r w:rsidR="00252FF8" w:rsidRPr="00674C61">
        <w:rPr>
          <w:rFonts w:ascii="Times New Roman" w:hAnsi="Times New Roman" w:cs="Times New Roman"/>
          <w:sz w:val="24"/>
          <w:szCs w:val="24"/>
        </w:rPr>
        <w:t>sebuah kebiasaan dan gaya hidup mereka. Dengan diimbangi dari berbagai faktor yang juga perlu untuk diperhatikan, yaitu ikatan keluarga yang sering menjadi faktor utama etika individu terbentuk, kemudian masyarakat sekitar, dan pergaulan atau teman. Harus diperhatikan dengan saksama ketiga faktor ini, karena sering diremehkan sehingga mengakibatkan hal-hal baru yang tidak diinginkan.</w:t>
      </w:r>
    </w:p>
    <w:p w:rsidR="008338B7" w:rsidRPr="00674C61" w:rsidRDefault="008338B7" w:rsidP="008338B7">
      <w:pPr>
        <w:spacing w:line="360" w:lineRule="auto"/>
        <w:ind w:left="426" w:firstLine="294"/>
        <w:jc w:val="both"/>
        <w:rPr>
          <w:rFonts w:ascii="Times New Roman" w:hAnsi="Times New Roman" w:cs="Times New Roman"/>
          <w:sz w:val="24"/>
          <w:szCs w:val="24"/>
        </w:rPr>
      </w:pPr>
    </w:p>
    <w:p w:rsidR="00EB20A8" w:rsidRPr="00674C61" w:rsidRDefault="00EB20A8" w:rsidP="00674C61">
      <w:p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 xml:space="preserve">2.4 Bentuk Usaha Dalam Mempertahankan Etika Berdasarkan Pancasila </w:t>
      </w:r>
    </w:p>
    <w:p w:rsidR="00850A96" w:rsidRPr="00674C61" w:rsidRDefault="00D47A13" w:rsidP="00674C61">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Segala </w:t>
      </w:r>
      <w:r w:rsidR="008A6A76" w:rsidRPr="00674C61">
        <w:rPr>
          <w:rFonts w:ascii="Times New Roman" w:hAnsi="Times New Roman" w:cs="Times New Roman"/>
          <w:sz w:val="24"/>
          <w:szCs w:val="24"/>
        </w:rPr>
        <w:t xml:space="preserve">bentuk permasalahan dari fenomena yang terjadi pasti ada faktor penyebab yang menjadikan hal tersebut ada, </w:t>
      </w:r>
      <w:r w:rsidR="00FA567F" w:rsidRPr="00674C61">
        <w:rPr>
          <w:rFonts w:ascii="Times New Roman" w:hAnsi="Times New Roman" w:cs="Times New Roman"/>
          <w:sz w:val="24"/>
          <w:szCs w:val="24"/>
        </w:rPr>
        <w:t>tetapi</w:t>
      </w:r>
      <w:r w:rsidR="008A6A76" w:rsidRPr="00674C61">
        <w:rPr>
          <w:rFonts w:ascii="Times New Roman" w:hAnsi="Times New Roman" w:cs="Times New Roman"/>
          <w:sz w:val="24"/>
          <w:szCs w:val="24"/>
        </w:rPr>
        <w:t xml:space="preserve"> masih bisa diatasi dengan mengkaji kembali atau mengingat apa saja faktor x tersebut kemudian mencari solusi untuk mengatasi dengan melakukan segala bentuk usaha. Sebagaimana permasalahan yang terjadi </w:t>
      </w:r>
      <w:r w:rsidR="00EC366E" w:rsidRPr="00674C61">
        <w:rPr>
          <w:rFonts w:ascii="Times New Roman" w:hAnsi="Times New Roman" w:cs="Times New Roman"/>
          <w:sz w:val="24"/>
          <w:szCs w:val="24"/>
        </w:rPr>
        <w:t xml:space="preserve">dan bermunculan terus menerus pada generasi milenial yang hidup di era globalisasi mengenai etika mereka. Terus diperbincangkan dan dihakimi tentang kebiasaan, tata kelakuan, pemikiran, budaya bahkan gaya hidup yang dilakukan oleh generasi milenial. Kritikan itu muncul karena sangat banyak perbedaan dengan zaman dahulu. Banyak orang tua yang kontra terhadap </w:t>
      </w:r>
      <w:r w:rsidR="00C26F8E" w:rsidRPr="00674C61">
        <w:rPr>
          <w:rFonts w:ascii="Times New Roman" w:hAnsi="Times New Roman" w:cs="Times New Roman"/>
          <w:sz w:val="24"/>
          <w:szCs w:val="24"/>
        </w:rPr>
        <w:t>perkembangan yang muncul dan kemudian mengakibatkan</w:t>
      </w:r>
      <w:r w:rsidR="00EC366E" w:rsidRPr="00674C61">
        <w:rPr>
          <w:rFonts w:ascii="Times New Roman" w:hAnsi="Times New Roman" w:cs="Times New Roman"/>
          <w:sz w:val="24"/>
          <w:szCs w:val="24"/>
        </w:rPr>
        <w:t xml:space="preserve"> gaya hidup sehari-hari. Mereka masih tetap memegang teguh pendirian</w:t>
      </w:r>
      <w:r w:rsidR="00C26F8E" w:rsidRPr="00674C61">
        <w:rPr>
          <w:rFonts w:ascii="Times New Roman" w:hAnsi="Times New Roman" w:cs="Times New Roman"/>
          <w:sz w:val="24"/>
          <w:szCs w:val="24"/>
        </w:rPr>
        <w:t>nya</w:t>
      </w:r>
      <w:r w:rsidR="00EC366E" w:rsidRPr="00674C61">
        <w:rPr>
          <w:rFonts w:ascii="Times New Roman" w:hAnsi="Times New Roman" w:cs="Times New Roman"/>
          <w:sz w:val="24"/>
          <w:szCs w:val="24"/>
        </w:rPr>
        <w:t xml:space="preserve"> dengan apa yang s</w:t>
      </w:r>
      <w:r w:rsidR="00436621" w:rsidRPr="00674C61">
        <w:rPr>
          <w:rFonts w:ascii="Times New Roman" w:hAnsi="Times New Roman" w:cs="Times New Roman"/>
          <w:sz w:val="24"/>
          <w:szCs w:val="24"/>
        </w:rPr>
        <w:t>udah diajar</w:t>
      </w:r>
      <w:r w:rsidR="00C26F8E" w:rsidRPr="00674C61">
        <w:rPr>
          <w:rFonts w:ascii="Times New Roman" w:hAnsi="Times New Roman" w:cs="Times New Roman"/>
          <w:sz w:val="24"/>
          <w:szCs w:val="24"/>
        </w:rPr>
        <w:t>kan oleh pendahulunya tanpa mau berfikir secara objektif serta mengkaji</w:t>
      </w:r>
      <w:r w:rsidR="00436621" w:rsidRPr="00674C61">
        <w:rPr>
          <w:rFonts w:ascii="Times New Roman" w:hAnsi="Times New Roman" w:cs="Times New Roman"/>
          <w:sz w:val="24"/>
          <w:szCs w:val="24"/>
        </w:rPr>
        <w:t xml:space="preserve"> apa</w:t>
      </w:r>
      <w:r w:rsidR="00C26F8E" w:rsidRPr="00674C61">
        <w:rPr>
          <w:rFonts w:ascii="Times New Roman" w:hAnsi="Times New Roman" w:cs="Times New Roman"/>
          <w:sz w:val="24"/>
          <w:szCs w:val="24"/>
        </w:rPr>
        <w:t xml:space="preserve"> saja</w:t>
      </w:r>
      <w:r w:rsidR="00436621" w:rsidRPr="00674C61">
        <w:rPr>
          <w:rFonts w:ascii="Times New Roman" w:hAnsi="Times New Roman" w:cs="Times New Roman"/>
          <w:sz w:val="24"/>
          <w:szCs w:val="24"/>
        </w:rPr>
        <w:t xml:space="preserve"> yang sudah berkembang di jaman sekarang. Hal tersebut sangat sering menjadi perdebatan terutama pada keluarga, dimana faktor terkuat dalam pembentukan etika individu dimulai dari sana. Ada baiknya ketika si anak atau individu milenial memberitahukan terkait informasi ataupun </w:t>
      </w:r>
      <w:r w:rsidR="00436621" w:rsidRPr="00674C61">
        <w:rPr>
          <w:rFonts w:ascii="Times New Roman" w:hAnsi="Times New Roman" w:cs="Times New Roman"/>
          <w:sz w:val="24"/>
          <w:szCs w:val="24"/>
        </w:rPr>
        <w:lastRenderedPageBreak/>
        <w:t xml:space="preserve">hal lainnya yang dapat memberikan pandangan baru sehingga terciptanya keharmonisan dan </w:t>
      </w:r>
      <w:r w:rsidR="00C26F8E" w:rsidRPr="00674C61">
        <w:rPr>
          <w:rFonts w:ascii="Times New Roman" w:hAnsi="Times New Roman" w:cs="Times New Roman"/>
          <w:sz w:val="24"/>
          <w:szCs w:val="24"/>
        </w:rPr>
        <w:t>kesatuan prinsip mengenai peraturan tata kelakuan dan etika.</w:t>
      </w:r>
    </w:p>
    <w:p w:rsidR="00C26F8E" w:rsidRPr="00674C61" w:rsidRDefault="00C26F8E" w:rsidP="00674C61">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 xml:space="preserve">Tidak semudah membalikkan telapak tangan untuk menyelesaikan segala problematika yang ada. Namun juga sangat tidak dianjurkan untuk mudah menyerah terhadap semua yang terjadi. Sebenarnya </w:t>
      </w:r>
      <w:r w:rsidR="00BA16C6" w:rsidRPr="00674C61">
        <w:rPr>
          <w:rFonts w:ascii="Times New Roman" w:hAnsi="Times New Roman" w:cs="Times New Roman"/>
          <w:sz w:val="24"/>
          <w:szCs w:val="24"/>
        </w:rPr>
        <w:t xml:space="preserve">semua sama dengan sistem demokrasi yang dianut oleh bangsa ini, yaitu dari rakyat, oleh rakyat, dan untuk rakyat. Kenapa demikian, karena semua yang terjadi baik </w:t>
      </w:r>
      <w:r w:rsidR="00E14530">
        <w:rPr>
          <w:rFonts w:ascii="Times New Roman" w:hAnsi="Times New Roman" w:cs="Times New Roman"/>
          <w:sz w:val="24"/>
          <w:szCs w:val="24"/>
        </w:rPr>
        <w:t xml:space="preserve">  </w:t>
      </w:r>
      <w:r w:rsidR="00BA16C6" w:rsidRPr="00674C61">
        <w:rPr>
          <w:rFonts w:ascii="Times New Roman" w:hAnsi="Times New Roman" w:cs="Times New Roman"/>
          <w:sz w:val="24"/>
          <w:szCs w:val="24"/>
        </w:rPr>
        <w:t xml:space="preserve">itu yang menguntungkan atau merugikan adalah berasal dari diri sendiri, </w:t>
      </w:r>
      <w:proofErr w:type="gramStart"/>
      <w:r w:rsidR="00BA16C6" w:rsidRPr="00674C61">
        <w:rPr>
          <w:rFonts w:ascii="Times New Roman" w:hAnsi="Times New Roman" w:cs="Times New Roman"/>
          <w:sz w:val="24"/>
          <w:szCs w:val="24"/>
        </w:rPr>
        <w:t>apa</w:t>
      </w:r>
      <w:proofErr w:type="gramEnd"/>
      <w:r w:rsidR="00BA16C6" w:rsidRPr="00674C61">
        <w:rPr>
          <w:rFonts w:ascii="Times New Roman" w:hAnsi="Times New Roman" w:cs="Times New Roman"/>
          <w:sz w:val="24"/>
          <w:szCs w:val="24"/>
        </w:rPr>
        <w:t xml:space="preserve"> yang kita tanam sekarang itulah yang akan kita tuai nanti sebagai hasilnya. </w:t>
      </w:r>
      <w:r w:rsidR="00DD2F54" w:rsidRPr="00674C61">
        <w:rPr>
          <w:rFonts w:ascii="Times New Roman" w:hAnsi="Times New Roman" w:cs="Times New Roman"/>
          <w:sz w:val="24"/>
          <w:szCs w:val="24"/>
        </w:rPr>
        <w:t xml:space="preserve">Beberapa bentuk </w:t>
      </w:r>
      <w:r w:rsidR="00E14530">
        <w:rPr>
          <w:rFonts w:ascii="Times New Roman" w:hAnsi="Times New Roman" w:cs="Times New Roman"/>
          <w:sz w:val="24"/>
          <w:szCs w:val="24"/>
        </w:rPr>
        <w:t>usaha dalam mempertahankan etika b</w:t>
      </w:r>
      <w:r w:rsidR="00E14530" w:rsidRPr="00674C61">
        <w:rPr>
          <w:rFonts w:ascii="Times New Roman" w:hAnsi="Times New Roman" w:cs="Times New Roman"/>
          <w:sz w:val="24"/>
          <w:szCs w:val="24"/>
        </w:rPr>
        <w:t>erdasarkan Pancasila</w:t>
      </w:r>
      <w:r w:rsidR="00563CEC" w:rsidRPr="00674C61">
        <w:rPr>
          <w:rFonts w:ascii="Times New Roman" w:hAnsi="Times New Roman" w:cs="Times New Roman"/>
          <w:sz w:val="24"/>
          <w:szCs w:val="24"/>
        </w:rPr>
        <w:t>, antara lain:</w:t>
      </w:r>
    </w:p>
    <w:p w:rsidR="00563CEC" w:rsidRPr="00674C61" w:rsidRDefault="00563CEC" w:rsidP="00674C61">
      <w:pPr>
        <w:pStyle w:val="ListParagraph"/>
        <w:numPr>
          <w:ilvl w:val="0"/>
          <w:numId w:val="18"/>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Sila pertama “Ketuhanan Yang Maha Esa”</w:t>
      </w:r>
    </w:p>
    <w:p w:rsidR="00563CEC" w:rsidRPr="00674C61" w:rsidRDefault="00151E02" w:rsidP="00674C61">
      <w:pPr>
        <w:pStyle w:val="ListParagraph"/>
        <w:numPr>
          <w:ilvl w:val="0"/>
          <w:numId w:val="1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Mengutamakan kepentingan ibadah terlebih dahulu daripada gadget atau smartphone.</w:t>
      </w:r>
    </w:p>
    <w:p w:rsidR="00635918" w:rsidRPr="00674C61" w:rsidRDefault="008970AB" w:rsidP="00674C61">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Menguatkan nilai spiritual agar tidak terjadi penyimpangan moral.</w:t>
      </w:r>
    </w:p>
    <w:p w:rsidR="00274A0A" w:rsidRPr="00674C61" w:rsidRDefault="00274A0A" w:rsidP="00674C61">
      <w:pPr>
        <w:pStyle w:val="ListParagraph"/>
        <w:numPr>
          <w:ilvl w:val="0"/>
          <w:numId w:val="19"/>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Toleransi terhadap sesama umat beragama.</w:t>
      </w:r>
    </w:p>
    <w:p w:rsidR="004B15F4" w:rsidRPr="00674C61" w:rsidRDefault="004B15F4" w:rsidP="00674C61">
      <w:pPr>
        <w:pStyle w:val="ListParagraph"/>
        <w:numPr>
          <w:ilvl w:val="0"/>
          <w:numId w:val="18"/>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Sila kedua “Kemanusiaan Yang Adil dan Beradab”</w:t>
      </w:r>
    </w:p>
    <w:p w:rsidR="004B15F4" w:rsidRPr="00674C61" w:rsidRDefault="00635918" w:rsidP="00674C61">
      <w:pPr>
        <w:pStyle w:val="ListParagraph"/>
        <w:numPr>
          <w:ilvl w:val="0"/>
          <w:numId w:val="20"/>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Berteman dengan siapapun, tanpa melihat warna kulit, bentuk badan, latar belakang keluarga, asal daerah, atau yang lainnya</w:t>
      </w:r>
      <w:r w:rsidR="004B15F4" w:rsidRPr="00674C61">
        <w:rPr>
          <w:rFonts w:ascii="Times New Roman" w:hAnsi="Times New Roman" w:cs="Times New Roman"/>
          <w:sz w:val="24"/>
          <w:szCs w:val="24"/>
        </w:rPr>
        <w:t>.</w:t>
      </w:r>
    </w:p>
    <w:p w:rsidR="004B15F4" w:rsidRPr="00674C61" w:rsidRDefault="004B15F4" w:rsidP="00674C61">
      <w:pPr>
        <w:pStyle w:val="ListParagraph"/>
        <w:numPr>
          <w:ilvl w:val="0"/>
          <w:numId w:val="20"/>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Bersikap jujur dalam berfikir, berucap, dan bertindak.</w:t>
      </w:r>
      <w:r w:rsidR="008C3690" w:rsidRPr="00674C61">
        <w:rPr>
          <w:rFonts w:ascii="Times New Roman" w:hAnsi="Times New Roman" w:cs="Times New Roman"/>
          <w:sz w:val="24"/>
          <w:szCs w:val="24"/>
        </w:rPr>
        <w:t xml:space="preserve"> </w:t>
      </w:r>
    </w:p>
    <w:p w:rsidR="004B15F4" w:rsidRPr="00674C61" w:rsidRDefault="00E67C8C" w:rsidP="00674C61">
      <w:pPr>
        <w:pStyle w:val="ListParagraph"/>
        <w:numPr>
          <w:ilvl w:val="0"/>
          <w:numId w:val="20"/>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Hormat dalam berbicara dan berperilaku kepada yang lebih tua / senior.</w:t>
      </w:r>
    </w:p>
    <w:p w:rsidR="00E67C8C" w:rsidRPr="00674C61" w:rsidRDefault="00E67C8C" w:rsidP="00674C61">
      <w:pPr>
        <w:pStyle w:val="ListParagraph"/>
        <w:numPr>
          <w:ilvl w:val="0"/>
          <w:numId w:val="18"/>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Sila Ketiga “Persatuan Indonesia”</w:t>
      </w:r>
    </w:p>
    <w:p w:rsidR="00E67C8C" w:rsidRPr="00674C61" w:rsidRDefault="00E67C8C" w:rsidP="00674C61">
      <w:pPr>
        <w:pStyle w:val="ListParagraph"/>
        <w:numPr>
          <w:ilvl w:val="0"/>
          <w:numId w:val="21"/>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Gotong royong, seperti sekarang adanya wabah COV</w:t>
      </w:r>
      <w:r w:rsidR="00151E02" w:rsidRPr="00674C61">
        <w:rPr>
          <w:rFonts w:ascii="Times New Roman" w:hAnsi="Times New Roman" w:cs="Times New Roman"/>
          <w:sz w:val="24"/>
          <w:szCs w:val="24"/>
        </w:rPr>
        <w:t>ID-19 yang</w:t>
      </w:r>
      <w:r w:rsidRPr="00674C61">
        <w:rPr>
          <w:rFonts w:ascii="Times New Roman" w:hAnsi="Times New Roman" w:cs="Times New Roman"/>
          <w:sz w:val="24"/>
          <w:szCs w:val="24"/>
        </w:rPr>
        <w:t xml:space="preserve"> dihimbau untuk mengisolasi diri dirumah supaya dapat mematikan rantai wabah tersebut.</w:t>
      </w:r>
    </w:p>
    <w:p w:rsidR="00E67C8C" w:rsidRPr="00674C61" w:rsidRDefault="00E67C8C" w:rsidP="00674C61">
      <w:pPr>
        <w:pStyle w:val="ListParagraph"/>
        <w:numPr>
          <w:ilvl w:val="0"/>
          <w:numId w:val="21"/>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 xml:space="preserve">Rasa kekeluargaan yang tinggi, </w:t>
      </w:r>
      <w:r w:rsidR="00151E02" w:rsidRPr="00674C61">
        <w:rPr>
          <w:rFonts w:ascii="Times New Roman" w:hAnsi="Times New Roman" w:cs="Times New Roman"/>
          <w:sz w:val="24"/>
          <w:szCs w:val="24"/>
        </w:rPr>
        <w:t>selalu m</w:t>
      </w:r>
      <w:r w:rsidR="00E01463" w:rsidRPr="00674C61">
        <w:rPr>
          <w:rFonts w:ascii="Times New Roman" w:hAnsi="Times New Roman" w:cs="Times New Roman"/>
          <w:sz w:val="24"/>
          <w:szCs w:val="24"/>
        </w:rPr>
        <w:t>engutamakan kepentingan bersama</w:t>
      </w:r>
      <w:r w:rsidR="00FD4AC7" w:rsidRPr="00674C61">
        <w:rPr>
          <w:rFonts w:ascii="Times New Roman" w:hAnsi="Times New Roman" w:cs="Times New Roman"/>
          <w:sz w:val="24"/>
          <w:szCs w:val="24"/>
        </w:rPr>
        <w:t>, terutama untuk keluarga daripada teman geng, komunitas, organisasi, atau lainnya.</w:t>
      </w:r>
      <w:r w:rsidRPr="00674C61">
        <w:rPr>
          <w:rFonts w:ascii="Times New Roman" w:hAnsi="Times New Roman" w:cs="Times New Roman"/>
          <w:sz w:val="24"/>
          <w:szCs w:val="24"/>
        </w:rPr>
        <w:t xml:space="preserve"> </w:t>
      </w:r>
    </w:p>
    <w:p w:rsidR="00E67C8C" w:rsidRPr="00674C61" w:rsidRDefault="00E67C8C" w:rsidP="00674C61">
      <w:pPr>
        <w:pStyle w:val="ListParagraph"/>
        <w:numPr>
          <w:ilvl w:val="0"/>
          <w:numId w:val="21"/>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 xml:space="preserve">Etos kerja yang tinggi, </w:t>
      </w:r>
      <w:r w:rsidR="00FD4AC7" w:rsidRPr="00674C61">
        <w:rPr>
          <w:rFonts w:ascii="Times New Roman" w:hAnsi="Times New Roman" w:cs="Times New Roman"/>
          <w:sz w:val="24"/>
          <w:szCs w:val="24"/>
        </w:rPr>
        <w:t>bisnis seperti start up, dengan menciptakan lapangan pekerjaan baru seperti ini, dapat sedikit meringankan beban pemerintah mengenai pengangguran di Indonesia</w:t>
      </w:r>
      <w:r w:rsidRPr="00674C61">
        <w:rPr>
          <w:rFonts w:ascii="Times New Roman" w:hAnsi="Times New Roman" w:cs="Times New Roman"/>
          <w:sz w:val="24"/>
          <w:szCs w:val="24"/>
        </w:rPr>
        <w:t>.</w:t>
      </w:r>
    </w:p>
    <w:p w:rsidR="00E67C8C" w:rsidRPr="00674C61" w:rsidRDefault="00E67C8C" w:rsidP="00674C61">
      <w:pPr>
        <w:pStyle w:val="ListParagraph"/>
        <w:numPr>
          <w:ilvl w:val="0"/>
          <w:numId w:val="18"/>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Sila Keempat “</w:t>
      </w:r>
      <w:r w:rsidR="000F4FAA" w:rsidRPr="00674C61">
        <w:rPr>
          <w:rFonts w:ascii="Times New Roman" w:hAnsi="Times New Roman" w:cs="Times New Roman"/>
          <w:sz w:val="24"/>
          <w:szCs w:val="24"/>
        </w:rPr>
        <w:t>Kerakyatan Yang Dipimpin Oleh Hikmat Kebijaksanaan Dalam Permusyawaratan / Perwakilan”</w:t>
      </w:r>
    </w:p>
    <w:p w:rsidR="00207501" w:rsidRPr="00674C61" w:rsidRDefault="00207501" w:rsidP="00674C61">
      <w:pPr>
        <w:pStyle w:val="ListParagraph"/>
        <w:numPr>
          <w:ilvl w:val="0"/>
          <w:numId w:val="22"/>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Menyampaikan Pendapat</w:t>
      </w:r>
      <w:r w:rsidR="008C3690" w:rsidRPr="00674C61">
        <w:rPr>
          <w:rFonts w:ascii="Times New Roman" w:hAnsi="Times New Roman" w:cs="Times New Roman"/>
          <w:sz w:val="24"/>
          <w:szCs w:val="24"/>
        </w:rPr>
        <w:t xml:space="preserve"> atau pandangan</w:t>
      </w:r>
      <w:r w:rsidRPr="00674C61">
        <w:rPr>
          <w:rFonts w:ascii="Times New Roman" w:hAnsi="Times New Roman" w:cs="Times New Roman"/>
          <w:sz w:val="24"/>
          <w:szCs w:val="24"/>
        </w:rPr>
        <w:t xml:space="preserve"> </w:t>
      </w:r>
      <w:r w:rsidR="008C3690" w:rsidRPr="00674C61">
        <w:rPr>
          <w:rFonts w:ascii="Times New Roman" w:hAnsi="Times New Roman" w:cs="Times New Roman"/>
          <w:sz w:val="24"/>
          <w:szCs w:val="24"/>
        </w:rPr>
        <w:t>di berbagai media sosial dengan sopan dan santun serta data yang sesuai fakta supaya tidak menimbulkan hoax</w:t>
      </w:r>
      <w:r w:rsidRPr="00674C61">
        <w:rPr>
          <w:rFonts w:ascii="Times New Roman" w:hAnsi="Times New Roman" w:cs="Times New Roman"/>
          <w:sz w:val="24"/>
          <w:szCs w:val="24"/>
        </w:rPr>
        <w:t>.</w:t>
      </w:r>
    </w:p>
    <w:p w:rsidR="000F4FAA" w:rsidRPr="00674C61" w:rsidRDefault="000F4FAA" w:rsidP="00674C61">
      <w:pPr>
        <w:pStyle w:val="ListParagraph"/>
        <w:numPr>
          <w:ilvl w:val="0"/>
          <w:numId w:val="22"/>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lastRenderedPageBreak/>
        <w:t>Musyawarah mufakat</w:t>
      </w:r>
      <w:r w:rsidR="008C3690" w:rsidRPr="00674C61">
        <w:rPr>
          <w:rFonts w:ascii="Times New Roman" w:hAnsi="Times New Roman" w:cs="Times New Roman"/>
          <w:sz w:val="24"/>
          <w:szCs w:val="24"/>
        </w:rPr>
        <w:t>,</w:t>
      </w:r>
      <w:r w:rsidRPr="00674C61">
        <w:rPr>
          <w:rFonts w:ascii="Times New Roman" w:hAnsi="Times New Roman" w:cs="Times New Roman"/>
          <w:sz w:val="24"/>
          <w:szCs w:val="24"/>
        </w:rPr>
        <w:t xml:space="preserve"> </w:t>
      </w:r>
      <w:r w:rsidR="008C3690" w:rsidRPr="00674C61">
        <w:rPr>
          <w:rFonts w:ascii="Times New Roman" w:hAnsi="Times New Roman" w:cs="Times New Roman"/>
          <w:sz w:val="24"/>
          <w:szCs w:val="24"/>
        </w:rPr>
        <w:t>menjalankan aturan atau kesepakatan rapat dengan baik dan sesuai tupoksi yang diberikan</w:t>
      </w:r>
      <w:r w:rsidR="00207501" w:rsidRPr="00674C61">
        <w:rPr>
          <w:rFonts w:ascii="Times New Roman" w:hAnsi="Times New Roman" w:cs="Times New Roman"/>
          <w:sz w:val="24"/>
          <w:szCs w:val="24"/>
        </w:rPr>
        <w:t>.</w:t>
      </w:r>
    </w:p>
    <w:p w:rsidR="00207501" w:rsidRPr="00674C61" w:rsidRDefault="00207501" w:rsidP="00674C61">
      <w:pPr>
        <w:pStyle w:val="ListParagraph"/>
        <w:numPr>
          <w:ilvl w:val="0"/>
          <w:numId w:val="22"/>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Patuh dan tunduk terhadap kebijakan negara, demi kebaikan dan masa depan bersama.</w:t>
      </w:r>
      <w:r w:rsidR="008C3690" w:rsidRPr="00674C61">
        <w:rPr>
          <w:rFonts w:ascii="Times New Roman" w:hAnsi="Times New Roman" w:cs="Times New Roman"/>
          <w:sz w:val="24"/>
          <w:szCs w:val="24"/>
        </w:rPr>
        <w:t xml:space="preserve"> </w:t>
      </w:r>
    </w:p>
    <w:p w:rsidR="00207501" w:rsidRPr="00674C61" w:rsidRDefault="00207501" w:rsidP="00674C61">
      <w:pPr>
        <w:pStyle w:val="ListParagraph"/>
        <w:numPr>
          <w:ilvl w:val="0"/>
          <w:numId w:val="18"/>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Sila Kelima “Keadilan Bagi Seluruh Rakyat Indonesia”</w:t>
      </w:r>
    </w:p>
    <w:p w:rsidR="00E2716E" w:rsidRPr="00674C61" w:rsidRDefault="00A65D98" w:rsidP="00674C61">
      <w:pPr>
        <w:pStyle w:val="ListParagraph"/>
        <w:numPr>
          <w:ilvl w:val="0"/>
          <w:numId w:val="23"/>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Kesempatan yang sama bagi semua gender untuk menjadi pemimpin organisasi.</w:t>
      </w:r>
    </w:p>
    <w:p w:rsidR="008C3690" w:rsidRPr="00674C61" w:rsidRDefault="005E6191" w:rsidP="00674C61">
      <w:pPr>
        <w:pStyle w:val="ListParagraph"/>
        <w:numPr>
          <w:ilvl w:val="0"/>
          <w:numId w:val="23"/>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K</w:t>
      </w:r>
      <w:r w:rsidR="00A65D98" w:rsidRPr="00674C61">
        <w:rPr>
          <w:rFonts w:ascii="Times New Roman" w:hAnsi="Times New Roman" w:cs="Times New Roman"/>
          <w:sz w:val="24"/>
          <w:szCs w:val="24"/>
        </w:rPr>
        <w:t>esempatan yang sama bagi semua kalangan untuk mengenyam pendidikan.</w:t>
      </w:r>
    </w:p>
    <w:p w:rsidR="009B2965" w:rsidRPr="00674C61" w:rsidRDefault="00A65D98" w:rsidP="00674C61">
      <w:pPr>
        <w:pStyle w:val="ListParagraph"/>
        <w:numPr>
          <w:ilvl w:val="0"/>
          <w:numId w:val="23"/>
        </w:numPr>
        <w:spacing w:line="360" w:lineRule="auto"/>
        <w:jc w:val="both"/>
        <w:rPr>
          <w:rFonts w:ascii="Times New Roman" w:hAnsi="Times New Roman" w:cs="Times New Roman"/>
          <w:sz w:val="24"/>
          <w:szCs w:val="24"/>
        </w:rPr>
      </w:pPr>
      <w:r w:rsidRPr="00674C61">
        <w:rPr>
          <w:rFonts w:ascii="Times New Roman" w:hAnsi="Times New Roman" w:cs="Times New Roman"/>
          <w:sz w:val="24"/>
          <w:szCs w:val="24"/>
        </w:rPr>
        <w:t>Kesempatan yang sama untuk mendapatkan pengakuan dan perlinfungan hukum.</w:t>
      </w:r>
    </w:p>
    <w:p w:rsidR="002C7000" w:rsidRPr="00674C61" w:rsidRDefault="002C7000" w:rsidP="00674C61">
      <w:pPr>
        <w:pStyle w:val="ListParagraph"/>
        <w:numPr>
          <w:ilvl w:val="0"/>
          <w:numId w:val="23"/>
        </w:numPr>
        <w:spacing w:line="360" w:lineRule="auto"/>
        <w:jc w:val="both"/>
        <w:rPr>
          <w:rFonts w:ascii="Times New Roman" w:hAnsi="Times New Roman" w:cs="Times New Roman"/>
          <w:sz w:val="24"/>
          <w:szCs w:val="24"/>
        </w:rPr>
      </w:pPr>
      <w:r w:rsidRPr="00674C61">
        <w:rPr>
          <w:rFonts w:ascii="Times New Roman" w:hAnsi="Times New Roman" w:cs="Times New Roman"/>
          <w:b/>
          <w:sz w:val="24"/>
          <w:szCs w:val="24"/>
        </w:rPr>
        <w:br w:type="page"/>
      </w:r>
    </w:p>
    <w:p w:rsidR="00274A0A" w:rsidRPr="00674C61" w:rsidRDefault="00E2716E" w:rsidP="00674C61">
      <w:pPr>
        <w:pStyle w:val="ListParagraph"/>
        <w:spacing w:line="360" w:lineRule="auto"/>
        <w:ind w:left="0"/>
        <w:jc w:val="center"/>
        <w:rPr>
          <w:rFonts w:ascii="Times New Roman" w:hAnsi="Times New Roman" w:cs="Times New Roman"/>
          <w:sz w:val="24"/>
          <w:szCs w:val="24"/>
        </w:rPr>
      </w:pPr>
      <w:r w:rsidRPr="00674C61">
        <w:rPr>
          <w:rFonts w:ascii="Times New Roman" w:hAnsi="Times New Roman" w:cs="Times New Roman"/>
          <w:b/>
          <w:sz w:val="24"/>
          <w:szCs w:val="24"/>
        </w:rPr>
        <w:lastRenderedPageBreak/>
        <w:t>BAB III</w:t>
      </w:r>
    </w:p>
    <w:p w:rsidR="00E2716E" w:rsidRPr="00674C61" w:rsidRDefault="00E2716E" w:rsidP="00674C61">
      <w:pPr>
        <w:pStyle w:val="ListParagraph"/>
        <w:spacing w:line="360" w:lineRule="auto"/>
        <w:ind w:left="0"/>
        <w:jc w:val="center"/>
        <w:rPr>
          <w:rFonts w:ascii="Times New Roman" w:hAnsi="Times New Roman" w:cs="Times New Roman"/>
          <w:b/>
          <w:sz w:val="24"/>
          <w:szCs w:val="24"/>
        </w:rPr>
      </w:pPr>
      <w:r w:rsidRPr="00674C61">
        <w:rPr>
          <w:rFonts w:ascii="Times New Roman" w:hAnsi="Times New Roman" w:cs="Times New Roman"/>
          <w:b/>
          <w:sz w:val="24"/>
          <w:szCs w:val="24"/>
        </w:rPr>
        <w:t>SIMPULAN DAN SARAN</w:t>
      </w:r>
    </w:p>
    <w:p w:rsidR="00E2716E" w:rsidRPr="00674C61" w:rsidRDefault="00E2716E" w:rsidP="00674C61">
      <w:pPr>
        <w:pStyle w:val="ListParagraph"/>
        <w:spacing w:line="360" w:lineRule="auto"/>
        <w:ind w:left="0"/>
        <w:jc w:val="center"/>
        <w:rPr>
          <w:rFonts w:ascii="Times New Roman" w:hAnsi="Times New Roman" w:cs="Times New Roman"/>
          <w:b/>
          <w:sz w:val="24"/>
          <w:szCs w:val="24"/>
        </w:rPr>
      </w:pPr>
    </w:p>
    <w:p w:rsidR="00891285" w:rsidRPr="00B6418B" w:rsidRDefault="00E2716E" w:rsidP="00B6418B">
      <w:pPr>
        <w:pStyle w:val="ListParagraph"/>
        <w:numPr>
          <w:ilvl w:val="1"/>
          <w:numId w:val="22"/>
        </w:numPr>
        <w:spacing w:line="360" w:lineRule="auto"/>
        <w:ind w:left="284" w:hanging="426"/>
        <w:rPr>
          <w:rFonts w:ascii="Times New Roman" w:hAnsi="Times New Roman" w:cs="Times New Roman"/>
          <w:sz w:val="24"/>
          <w:szCs w:val="24"/>
        </w:rPr>
      </w:pPr>
      <w:r w:rsidRPr="00B6418B">
        <w:rPr>
          <w:rFonts w:ascii="Times New Roman" w:hAnsi="Times New Roman" w:cs="Times New Roman"/>
          <w:sz w:val="24"/>
          <w:szCs w:val="24"/>
        </w:rPr>
        <w:t>Simpulan</w:t>
      </w:r>
    </w:p>
    <w:p w:rsidR="00E2716E" w:rsidRPr="00674C61" w:rsidRDefault="00891285" w:rsidP="00674C61">
      <w:pPr>
        <w:pStyle w:val="ListParagraph"/>
        <w:spacing w:line="360" w:lineRule="auto"/>
        <w:ind w:left="360" w:firstLine="360"/>
        <w:jc w:val="both"/>
        <w:rPr>
          <w:rFonts w:ascii="Times New Roman" w:hAnsi="Times New Roman" w:cs="Times New Roman"/>
          <w:sz w:val="24"/>
          <w:szCs w:val="24"/>
        </w:rPr>
      </w:pPr>
      <w:proofErr w:type="gramStart"/>
      <w:r w:rsidRPr="00674C61">
        <w:rPr>
          <w:rFonts w:ascii="Times New Roman" w:hAnsi="Times New Roman" w:cs="Times New Roman"/>
          <w:sz w:val="24"/>
          <w:szCs w:val="24"/>
        </w:rPr>
        <w:t>Pancasila sebagai sistem etika memberikan peranan penting khusunya pada sikap dan tata kelakuan manusia dalam berfikir, berbicara, dan berperilaku dalam kehidupan sehari-harinya.</w:t>
      </w:r>
      <w:proofErr w:type="gramEnd"/>
      <w:r w:rsidRPr="00674C61">
        <w:rPr>
          <w:rFonts w:ascii="Times New Roman" w:hAnsi="Times New Roman" w:cs="Times New Roman"/>
          <w:sz w:val="24"/>
          <w:szCs w:val="24"/>
        </w:rPr>
        <w:t xml:space="preserve"> Tidak hanya itu, sistem etika sangat membawa peran penting dalam diri setiap individu, yang tertanam sejak lahir dari keluarga, lingkungan masyarakat dan pergaulan atau teman. Banyak problematika yang timbul dari berbagai faktor, lapisan, dan latar belakang yang berbeda-beda. Namun khususnya teruntuk generasi milenial yang sekarang berada di era globalisasi sangat ditekankan untuk lebih mengkaji ulang arti, makna, dan bentuk implementasi dari pancasila baik secara tertulis maupun tidak, baik yang dilakukan secara fisik maupun psikis, supaya tongkat estafet bangsa ini tidak rapuh, tetap kokoh dan terus bergilir dengan terus berusaha menyingkirkan segala hal yang menjadi rintangan </w:t>
      </w:r>
      <w:r w:rsidR="00C1002E" w:rsidRPr="00674C61">
        <w:rPr>
          <w:rFonts w:ascii="Times New Roman" w:hAnsi="Times New Roman" w:cs="Times New Roman"/>
          <w:sz w:val="24"/>
          <w:szCs w:val="24"/>
        </w:rPr>
        <w:t xml:space="preserve">melalui berbagai cara dan upaya, tidak hanya fisik namun juga moral, </w:t>
      </w:r>
      <w:r w:rsidRPr="00674C61">
        <w:rPr>
          <w:rFonts w:ascii="Times New Roman" w:hAnsi="Times New Roman" w:cs="Times New Roman"/>
          <w:sz w:val="24"/>
          <w:szCs w:val="24"/>
        </w:rPr>
        <w:t>agar kemerdekaan bangsa ini tetap terus ada dan utuh sebagaimana yang dirasakan ketika 17 Agustus 1945.</w:t>
      </w:r>
    </w:p>
    <w:p w:rsidR="00E2716E" w:rsidRPr="00674C61" w:rsidRDefault="00E2716E" w:rsidP="00674C61">
      <w:pPr>
        <w:pStyle w:val="ListParagraph"/>
        <w:spacing w:line="360" w:lineRule="auto"/>
        <w:ind w:left="142"/>
        <w:rPr>
          <w:rFonts w:ascii="Times New Roman" w:hAnsi="Times New Roman" w:cs="Times New Roman"/>
          <w:sz w:val="24"/>
          <w:szCs w:val="24"/>
        </w:rPr>
      </w:pPr>
    </w:p>
    <w:p w:rsidR="00E2716E" w:rsidRPr="00B6418B" w:rsidRDefault="00E2716E" w:rsidP="00B6418B">
      <w:pPr>
        <w:pStyle w:val="ListParagraph"/>
        <w:numPr>
          <w:ilvl w:val="1"/>
          <w:numId w:val="22"/>
        </w:numPr>
        <w:spacing w:line="360" w:lineRule="auto"/>
        <w:ind w:left="284"/>
        <w:rPr>
          <w:rFonts w:ascii="Times New Roman" w:hAnsi="Times New Roman" w:cs="Times New Roman"/>
          <w:sz w:val="24"/>
          <w:szCs w:val="24"/>
        </w:rPr>
      </w:pPr>
      <w:r w:rsidRPr="00B6418B">
        <w:rPr>
          <w:rFonts w:ascii="Times New Roman" w:hAnsi="Times New Roman" w:cs="Times New Roman"/>
          <w:sz w:val="24"/>
          <w:szCs w:val="24"/>
        </w:rPr>
        <w:t>Saran</w:t>
      </w:r>
    </w:p>
    <w:p w:rsidR="00C26F8E" w:rsidRPr="00674C61" w:rsidRDefault="00C1002E" w:rsidP="00674C61">
      <w:pPr>
        <w:spacing w:line="360" w:lineRule="auto"/>
        <w:ind w:left="426" w:firstLine="294"/>
        <w:jc w:val="both"/>
        <w:rPr>
          <w:rFonts w:ascii="Times New Roman" w:hAnsi="Times New Roman" w:cs="Times New Roman"/>
          <w:sz w:val="24"/>
          <w:szCs w:val="24"/>
        </w:rPr>
      </w:pPr>
      <w:r w:rsidRPr="00674C61">
        <w:rPr>
          <w:rFonts w:ascii="Times New Roman" w:hAnsi="Times New Roman" w:cs="Times New Roman"/>
          <w:sz w:val="24"/>
          <w:szCs w:val="24"/>
        </w:rPr>
        <w:t>Makalah ini difokus</w:t>
      </w:r>
      <w:r w:rsidR="006479C5" w:rsidRPr="00674C61">
        <w:rPr>
          <w:rFonts w:ascii="Times New Roman" w:hAnsi="Times New Roman" w:cs="Times New Roman"/>
          <w:sz w:val="24"/>
          <w:szCs w:val="24"/>
        </w:rPr>
        <w:t xml:space="preserve">kan terhadap </w:t>
      </w:r>
      <w:proofErr w:type="gramStart"/>
      <w:r w:rsidR="006479C5" w:rsidRPr="00674C61">
        <w:rPr>
          <w:rFonts w:ascii="Times New Roman" w:hAnsi="Times New Roman" w:cs="Times New Roman"/>
          <w:sz w:val="24"/>
          <w:szCs w:val="24"/>
        </w:rPr>
        <w:t>apa</w:t>
      </w:r>
      <w:proofErr w:type="gramEnd"/>
      <w:r w:rsidR="006479C5" w:rsidRPr="00674C61">
        <w:rPr>
          <w:rFonts w:ascii="Times New Roman" w:hAnsi="Times New Roman" w:cs="Times New Roman"/>
          <w:sz w:val="24"/>
          <w:szCs w:val="24"/>
        </w:rPr>
        <w:t xml:space="preserve"> yang telah dipelajari dan dipahami penulis selama mengikuti mata kuliah Pancasila</w:t>
      </w:r>
      <w:r w:rsidR="00CE596E" w:rsidRPr="00674C61">
        <w:rPr>
          <w:rFonts w:ascii="Times New Roman" w:hAnsi="Times New Roman" w:cs="Times New Roman"/>
          <w:sz w:val="24"/>
          <w:szCs w:val="24"/>
        </w:rPr>
        <w:t xml:space="preserve"> Semester Genap 2019/2020</w:t>
      </w:r>
      <w:r w:rsidR="006479C5" w:rsidRPr="00674C61">
        <w:rPr>
          <w:rFonts w:ascii="Times New Roman" w:hAnsi="Times New Roman" w:cs="Times New Roman"/>
          <w:sz w:val="24"/>
          <w:szCs w:val="24"/>
        </w:rPr>
        <w:t xml:space="preserve"> khususnya pada tema “Pancasila Sebagai Sistem Etika”. Penulis menyadari dalam penulisan makalah ini, tidaklah sempurna baik ma</w:t>
      </w:r>
      <w:r w:rsidR="00576975" w:rsidRPr="00674C61">
        <w:rPr>
          <w:rFonts w:ascii="Times New Roman" w:hAnsi="Times New Roman" w:cs="Times New Roman"/>
          <w:sz w:val="24"/>
          <w:szCs w:val="24"/>
        </w:rPr>
        <w:t>teri maupun teknis, masih jauh dari kata kesempurnaan, karena</w:t>
      </w:r>
      <w:r w:rsidR="00CE596E" w:rsidRPr="00674C61">
        <w:rPr>
          <w:rFonts w:ascii="Times New Roman" w:hAnsi="Times New Roman" w:cs="Times New Roman"/>
          <w:sz w:val="24"/>
          <w:szCs w:val="24"/>
        </w:rPr>
        <w:t xml:space="preserve"> pada dasarnya</w:t>
      </w:r>
      <w:r w:rsidR="00576975" w:rsidRPr="00674C61">
        <w:rPr>
          <w:rFonts w:ascii="Times New Roman" w:hAnsi="Times New Roman" w:cs="Times New Roman"/>
          <w:sz w:val="24"/>
          <w:szCs w:val="24"/>
        </w:rPr>
        <w:t xml:space="preserve"> kesempurnaan itu hanya milih Allah SWT. Oleh</w:t>
      </w:r>
      <w:r w:rsidR="00F8369A" w:rsidRPr="00674C61">
        <w:rPr>
          <w:rFonts w:ascii="Times New Roman" w:hAnsi="Times New Roman" w:cs="Times New Roman"/>
          <w:sz w:val="24"/>
          <w:szCs w:val="24"/>
        </w:rPr>
        <w:t xml:space="preserve"> karena itu, penulis </w:t>
      </w:r>
      <w:proofErr w:type="gramStart"/>
      <w:r w:rsidR="00F8369A" w:rsidRPr="00674C61">
        <w:rPr>
          <w:rFonts w:ascii="Times New Roman" w:hAnsi="Times New Roman" w:cs="Times New Roman"/>
          <w:sz w:val="24"/>
          <w:szCs w:val="24"/>
        </w:rPr>
        <w:t>akan</w:t>
      </w:r>
      <w:r w:rsidR="00F1024E" w:rsidRPr="00674C61">
        <w:rPr>
          <w:rFonts w:ascii="Times New Roman" w:hAnsi="Times New Roman" w:cs="Times New Roman"/>
          <w:sz w:val="24"/>
          <w:szCs w:val="24"/>
        </w:rPr>
        <w:t>s</w:t>
      </w:r>
      <w:proofErr w:type="gramEnd"/>
      <w:r w:rsidR="00576975" w:rsidRPr="00674C61">
        <w:rPr>
          <w:rFonts w:ascii="Times New Roman" w:hAnsi="Times New Roman" w:cs="Times New Roman"/>
          <w:sz w:val="24"/>
          <w:szCs w:val="24"/>
        </w:rPr>
        <w:t xml:space="preserve"> menerima kritik dan saran yang diberikan guna pemahaman materi</w:t>
      </w:r>
      <w:r w:rsidR="00F1024E" w:rsidRPr="00674C61">
        <w:rPr>
          <w:rFonts w:ascii="Times New Roman" w:hAnsi="Times New Roman" w:cs="Times New Roman"/>
          <w:sz w:val="24"/>
          <w:szCs w:val="24"/>
        </w:rPr>
        <w:t xml:space="preserve"> yang lebih baik lagi</w:t>
      </w:r>
      <w:r w:rsidR="00576975" w:rsidRPr="00674C61">
        <w:rPr>
          <w:rFonts w:ascii="Times New Roman" w:hAnsi="Times New Roman" w:cs="Times New Roman"/>
          <w:sz w:val="24"/>
          <w:szCs w:val="24"/>
        </w:rPr>
        <w:t>.</w:t>
      </w:r>
    </w:p>
    <w:p w:rsidR="00632579" w:rsidRPr="00674C61" w:rsidRDefault="00632579" w:rsidP="00674C61">
      <w:pPr>
        <w:spacing w:line="360" w:lineRule="auto"/>
        <w:rPr>
          <w:rFonts w:ascii="Times New Roman" w:hAnsi="Times New Roman" w:cs="Times New Roman"/>
          <w:b/>
          <w:sz w:val="24"/>
          <w:szCs w:val="24"/>
        </w:rPr>
      </w:pPr>
      <w:r w:rsidRPr="00674C61">
        <w:rPr>
          <w:rFonts w:ascii="Times New Roman" w:hAnsi="Times New Roman" w:cs="Times New Roman"/>
          <w:b/>
          <w:sz w:val="24"/>
          <w:szCs w:val="24"/>
        </w:rPr>
        <w:br w:type="page"/>
      </w:r>
    </w:p>
    <w:p w:rsidR="00922867" w:rsidRPr="00674C61" w:rsidRDefault="00632579" w:rsidP="00674C61">
      <w:pPr>
        <w:pStyle w:val="ListParagraph"/>
        <w:spacing w:line="360" w:lineRule="auto"/>
        <w:ind w:left="0"/>
        <w:jc w:val="center"/>
        <w:rPr>
          <w:rFonts w:ascii="Times New Roman" w:hAnsi="Times New Roman" w:cs="Times New Roman"/>
          <w:b/>
          <w:sz w:val="24"/>
          <w:szCs w:val="24"/>
        </w:rPr>
      </w:pPr>
      <w:r w:rsidRPr="00674C61">
        <w:rPr>
          <w:rFonts w:ascii="Times New Roman" w:hAnsi="Times New Roman" w:cs="Times New Roman"/>
          <w:b/>
          <w:sz w:val="24"/>
          <w:szCs w:val="24"/>
        </w:rPr>
        <w:lastRenderedPageBreak/>
        <w:t>DAFTAR PUSTAKA</w:t>
      </w:r>
    </w:p>
    <w:p w:rsidR="002D5E33" w:rsidRPr="00674C61" w:rsidRDefault="002D5E33" w:rsidP="00674C61">
      <w:pPr>
        <w:pStyle w:val="ListParagraph"/>
        <w:spacing w:line="360" w:lineRule="auto"/>
        <w:ind w:left="0"/>
        <w:jc w:val="center"/>
        <w:rPr>
          <w:rFonts w:ascii="Times New Roman" w:hAnsi="Times New Roman" w:cs="Times New Roman"/>
          <w:b/>
          <w:sz w:val="24"/>
          <w:szCs w:val="24"/>
        </w:rPr>
      </w:pPr>
    </w:p>
    <w:p w:rsidR="002D5E33" w:rsidRPr="00674C61" w:rsidRDefault="002D5E33" w:rsidP="00674C61">
      <w:pPr>
        <w:pStyle w:val="ListParagraph"/>
        <w:spacing w:line="360" w:lineRule="auto"/>
        <w:ind w:left="567" w:hanging="425"/>
        <w:jc w:val="both"/>
        <w:rPr>
          <w:rFonts w:ascii="Times New Roman" w:hAnsi="Times New Roman" w:cs="Times New Roman"/>
          <w:sz w:val="24"/>
          <w:szCs w:val="24"/>
        </w:rPr>
      </w:pPr>
      <w:r w:rsidRPr="00674C61">
        <w:rPr>
          <w:rFonts w:ascii="Times New Roman" w:hAnsi="Times New Roman" w:cs="Times New Roman"/>
          <w:sz w:val="24"/>
          <w:szCs w:val="24"/>
        </w:rPr>
        <w:t>K. Bertens. 1993. Etika. Jakarta: PT. Gramedia Pustaka Utama.</w:t>
      </w:r>
    </w:p>
    <w:p w:rsidR="002D5E33" w:rsidRPr="00674C61" w:rsidRDefault="002D5E33" w:rsidP="00674C61">
      <w:pPr>
        <w:pStyle w:val="ListParagraph"/>
        <w:spacing w:line="360" w:lineRule="auto"/>
        <w:ind w:left="567" w:hanging="425"/>
        <w:jc w:val="both"/>
        <w:rPr>
          <w:rFonts w:ascii="Times New Roman" w:hAnsi="Times New Roman" w:cs="Times New Roman"/>
          <w:sz w:val="24"/>
          <w:szCs w:val="24"/>
        </w:rPr>
      </w:pPr>
      <w:proofErr w:type="gramStart"/>
      <w:r w:rsidRPr="00674C61">
        <w:rPr>
          <w:rFonts w:ascii="Times New Roman" w:hAnsi="Times New Roman" w:cs="Times New Roman"/>
          <w:sz w:val="24"/>
          <w:szCs w:val="24"/>
        </w:rPr>
        <w:t>Catatan pribadi mata kuliah Etika Sosial dan P</w:t>
      </w:r>
      <w:r w:rsidR="00420A4E">
        <w:rPr>
          <w:rFonts w:ascii="Times New Roman" w:hAnsi="Times New Roman" w:cs="Times New Roman"/>
          <w:sz w:val="24"/>
          <w:szCs w:val="24"/>
        </w:rPr>
        <w:t xml:space="preserve">olitik Semester Ganjil 2019/2020, </w:t>
      </w:r>
      <w:r w:rsidR="00AC4044" w:rsidRPr="00674C61">
        <w:rPr>
          <w:rFonts w:ascii="Times New Roman" w:hAnsi="Times New Roman" w:cs="Times New Roman"/>
          <w:sz w:val="24"/>
          <w:szCs w:val="24"/>
        </w:rPr>
        <w:t xml:space="preserve">yang dijelaskan </w:t>
      </w:r>
      <w:r w:rsidRPr="00674C61">
        <w:rPr>
          <w:rFonts w:ascii="Times New Roman" w:hAnsi="Times New Roman" w:cs="Times New Roman"/>
          <w:sz w:val="24"/>
          <w:szCs w:val="24"/>
        </w:rPr>
        <w:t>oleh Bapak</w:t>
      </w:r>
      <w:r w:rsidR="00AC4044" w:rsidRPr="00674C61">
        <w:rPr>
          <w:rFonts w:ascii="Times New Roman" w:hAnsi="Times New Roman" w:cs="Times New Roman"/>
          <w:sz w:val="24"/>
          <w:szCs w:val="24"/>
        </w:rPr>
        <w:t xml:space="preserve"> Yusuf Ernawan, Drs., M.Hum.</w:t>
      </w:r>
      <w:proofErr w:type="gramEnd"/>
    </w:p>
    <w:p w:rsidR="00AC4044" w:rsidRDefault="00AC4044" w:rsidP="00674C61">
      <w:pPr>
        <w:pStyle w:val="ListParagraph"/>
        <w:spacing w:line="360" w:lineRule="auto"/>
        <w:ind w:left="567" w:hanging="425"/>
        <w:jc w:val="both"/>
        <w:rPr>
          <w:rFonts w:ascii="Times New Roman" w:eastAsia="Times" w:hAnsi="Times New Roman" w:cs="Times New Roman"/>
          <w:sz w:val="24"/>
          <w:szCs w:val="24"/>
        </w:rPr>
      </w:pPr>
      <w:r w:rsidRPr="00674C61">
        <w:rPr>
          <w:rFonts w:ascii="Times New Roman" w:hAnsi="Times New Roman" w:cs="Times New Roman"/>
          <w:sz w:val="24"/>
          <w:szCs w:val="24"/>
        </w:rPr>
        <w:t xml:space="preserve">Catatan pribadi Mata Kuliah Wajib Umum Pancasila Semester Genap 2019/2020, yang dijelaskan oleh Bapak </w:t>
      </w:r>
      <w:r w:rsidRPr="00674C61">
        <w:rPr>
          <w:rFonts w:ascii="Times New Roman" w:eastAsia="Times" w:hAnsi="Times New Roman" w:cs="Times New Roman"/>
          <w:sz w:val="24"/>
          <w:szCs w:val="24"/>
        </w:rPr>
        <w:t>Drs. R. Moh. Qudsi Fauzi., MM.</w:t>
      </w:r>
    </w:p>
    <w:p w:rsidR="00632579" w:rsidRPr="00A208C2" w:rsidRDefault="00674C61" w:rsidP="00A208C2">
      <w:pPr>
        <w:pStyle w:val="ListParagraph"/>
        <w:spacing w:line="360" w:lineRule="auto"/>
        <w:ind w:left="567" w:hanging="425"/>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Soeprapto, Sri. 2013. “Konsep Muhammad Hatta Tentang Implementasi Pancasila Dalam Perspektif Etika Pancasila”. </w:t>
      </w:r>
      <w:r>
        <w:rPr>
          <w:rFonts w:ascii="Times New Roman" w:eastAsia="Times" w:hAnsi="Times New Roman" w:cs="Times New Roman"/>
          <w:i/>
          <w:sz w:val="24"/>
          <w:szCs w:val="24"/>
        </w:rPr>
        <w:t>Jurnal Filsafat</w:t>
      </w:r>
      <w:r>
        <w:rPr>
          <w:rFonts w:ascii="Times New Roman" w:eastAsia="Times" w:hAnsi="Times New Roman" w:cs="Times New Roman"/>
          <w:sz w:val="24"/>
          <w:szCs w:val="24"/>
        </w:rPr>
        <w:t>. Vol 23, Nomer 2.</w:t>
      </w:r>
      <w:r w:rsidR="00A208C2">
        <w:rPr>
          <w:rFonts w:ascii="Times New Roman" w:eastAsia="Times" w:hAnsi="Times New Roman" w:cs="Times New Roman"/>
          <w:sz w:val="24"/>
          <w:szCs w:val="24"/>
        </w:rPr>
        <w:t xml:space="preserve"> Universitas Gajah Mada Yogyakarta: Yogyakarta.</w:t>
      </w:r>
    </w:p>
    <w:sectPr w:rsidR="00632579" w:rsidRPr="00A208C2" w:rsidSect="0022545C">
      <w:pgSz w:w="12240" w:h="15840"/>
      <w:pgMar w:top="1440" w:right="1440" w:bottom="1440" w:left="1440"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B18" w:rsidRDefault="007E1B18" w:rsidP="00206FC8">
      <w:pPr>
        <w:spacing w:after="0" w:line="240" w:lineRule="auto"/>
      </w:pPr>
      <w:r>
        <w:separator/>
      </w:r>
    </w:p>
  </w:endnote>
  <w:endnote w:type="continuationSeparator" w:id="0">
    <w:p w:rsidR="007E1B18" w:rsidRDefault="007E1B18" w:rsidP="0020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713806"/>
      <w:docPartObj>
        <w:docPartGallery w:val="Page Numbers (Bottom of Page)"/>
        <w:docPartUnique/>
      </w:docPartObj>
    </w:sdtPr>
    <w:sdtEndPr>
      <w:rPr>
        <w:noProof/>
      </w:rPr>
    </w:sdtEndPr>
    <w:sdtContent>
      <w:p w:rsidR="0022545C" w:rsidRDefault="0022545C">
        <w:pPr>
          <w:pStyle w:val="Footer"/>
          <w:jc w:val="center"/>
        </w:pPr>
        <w:r>
          <w:fldChar w:fldCharType="begin"/>
        </w:r>
        <w:r>
          <w:instrText xml:space="preserve"> PAGE   \* MERGEFORMAT </w:instrText>
        </w:r>
        <w:r>
          <w:fldChar w:fldCharType="separate"/>
        </w:r>
        <w:r w:rsidR="00843F35">
          <w:rPr>
            <w:noProof/>
          </w:rPr>
          <w:t>5</w:t>
        </w:r>
        <w:r>
          <w:rPr>
            <w:noProof/>
          </w:rPr>
          <w:fldChar w:fldCharType="end"/>
        </w:r>
      </w:p>
    </w:sdtContent>
  </w:sdt>
  <w:p w:rsidR="00307F1D" w:rsidRDefault="00307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B18" w:rsidRDefault="007E1B18" w:rsidP="00206FC8">
      <w:pPr>
        <w:spacing w:after="0" w:line="240" w:lineRule="auto"/>
      </w:pPr>
      <w:r>
        <w:separator/>
      </w:r>
    </w:p>
  </w:footnote>
  <w:footnote w:type="continuationSeparator" w:id="0">
    <w:p w:rsidR="007E1B18" w:rsidRDefault="007E1B18" w:rsidP="00206FC8">
      <w:pPr>
        <w:spacing w:after="0" w:line="240" w:lineRule="auto"/>
      </w:pPr>
      <w:r>
        <w:continuationSeparator/>
      </w:r>
    </w:p>
  </w:footnote>
  <w:footnote w:id="1">
    <w:p w:rsidR="00951258" w:rsidRPr="00951258" w:rsidRDefault="00951258">
      <w:pPr>
        <w:pStyle w:val="FootnoteText"/>
        <w:rPr>
          <w:rFonts w:ascii="Times New Roman" w:hAnsi="Times New Roman" w:cs="Times New Roman"/>
          <w:sz w:val="24"/>
          <w:szCs w:val="24"/>
        </w:rPr>
      </w:pPr>
      <w:r w:rsidRPr="00951258">
        <w:rPr>
          <w:rStyle w:val="FootnoteReference"/>
          <w:rFonts w:ascii="Times New Roman" w:hAnsi="Times New Roman" w:cs="Times New Roman"/>
          <w:sz w:val="24"/>
          <w:szCs w:val="24"/>
        </w:rPr>
        <w:footnoteRef/>
      </w:r>
      <w:r w:rsidRPr="00951258">
        <w:rPr>
          <w:rFonts w:ascii="Times New Roman" w:hAnsi="Times New Roman" w:cs="Times New Roman"/>
          <w:sz w:val="24"/>
          <w:szCs w:val="24"/>
        </w:rPr>
        <w:t xml:space="preserve"> K.Bertens, </w:t>
      </w:r>
      <w:r w:rsidRPr="00951258">
        <w:rPr>
          <w:rFonts w:ascii="Times New Roman" w:hAnsi="Times New Roman" w:cs="Times New Roman"/>
          <w:i/>
          <w:sz w:val="24"/>
          <w:szCs w:val="24"/>
        </w:rPr>
        <w:t xml:space="preserve">Etika, </w:t>
      </w:r>
      <w:r w:rsidRPr="00951258">
        <w:rPr>
          <w:rFonts w:ascii="Times New Roman" w:hAnsi="Times New Roman" w:cs="Times New Roman"/>
          <w:sz w:val="24"/>
          <w:szCs w:val="24"/>
        </w:rPr>
        <w:t>PT. Gramedia Pustaka Utama, Jakarta,1993, hlm 4</w:t>
      </w:r>
    </w:p>
  </w:footnote>
  <w:footnote w:id="2">
    <w:p w:rsidR="00064511" w:rsidRPr="00951258" w:rsidRDefault="00064511" w:rsidP="00951258">
      <w:pPr>
        <w:spacing w:line="360" w:lineRule="auto"/>
        <w:jc w:val="both"/>
        <w:rPr>
          <w:rFonts w:ascii="Times New Roman" w:hAnsi="Times New Roman" w:cs="Times New Roman"/>
          <w:sz w:val="24"/>
          <w:szCs w:val="24"/>
        </w:rPr>
      </w:pPr>
      <w:r>
        <w:rPr>
          <w:rStyle w:val="FootnoteReference"/>
        </w:rPr>
        <w:footnoteRef/>
      </w:r>
      <w:r>
        <w:t xml:space="preserve"> </w:t>
      </w:r>
      <w:r w:rsidRPr="00951258">
        <w:rPr>
          <w:rFonts w:ascii="Times New Roman" w:hAnsi="Times New Roman" w:cs="Times New Roman"/>
          <w:sz w:val="24"/>
          <w:szCs w:val="24"/>
        </w:rPr>
        <w:t xml:space="preserve">K. Bertens, </w:t>
      </w:r>
      <w:r w:rsidRPr="00951258">
        <w:rPr>
          <w:rFonts w:ascii="Times New Roman" w:hAnsi="Times New Roman" w:cs="Times New Roman"/>
          <w:i/>
          <w:sz w:val="24"/>
          <w:szCs w:val="24"/>
        </w:rPr>
        <w:t>Etika,</w:t>
      </w:r>
      <w:r w:rsidRPr="00951258">
        <w:rPr>
          <w:rFonts w:ascii="Times New Roman" w:hAnsi="Times New Roman" w:cs="Times New Roman"/>
          <w:sz w:val="24"/>
          <w:szCs w:val="24"/>
        </w:rPr>
        <w:t xml:space="preserve"> PT. Gramedia Pustaka Utama, Jakarta, 1993, hlm</w:t>
      </w:r>
      <w:r w:rsidR="00951258">
        <w:rPr>
          <w:rFonts w:ascii="Times New Roman" w:hAnsi="Times New Roman" w:cs="Times New Roman"/>
          <w:sz w:val="24"/>
          <w:szCs w:val="24"/>
        </w:rPr>
        <w:t xml:space="preserve"> 5</w:t>
      </w:r>
    </w:p>
    <w:p w:rsidR="00064511" w:rsidRDefault="00064511">
      <w:pPr>
        <w:pStyle w:val="FootnoteText"/>
      </w:pPr>
    </w:p>
  </w:footnote>
  <w:footnote w:id="3">
    <w:p w:rsidR="00064511" w:rsidRPr="00B525DE" w:rsidRDefault="00064511" w:rsidP="00B525DE">
      <w:pPr>
        <w:pStyle w:val="ListParagraph"/>
        <w:spacing w:line="240" w:lineRule="auto"/>
        <w:ind w:left="567" w:hanging="425"/>
        <w:jc w:val="both"/>
        <w:rPr>
          <w:rFonts w:ascii="Times New Roman" w:eastAsia="Times" w:hAnsi="Times New Roman" w:cs="Times New Roman"/>
        </w:rPr>
      </w:pPr>
      <w:r>
        <w:rPr>
          <w:rStyle w:val="FootnoteReference"/>
        </w:rPr>
        <w:footnoteRef/>
      </w:r>
      <w:r>
        <w:t xml:space="preserve"> </w:t>
      </w:r>
      <w:r w:rsidR="00B525DE">
        <w:rPr>
          <w:rFonts w:ascii="Times New Roman" w:eastAsia="Times" w:hAnsi="Times New Roman" w:cs="Times New Roman"/>
        </w:rPr>
        <w:t>Soeprapto, Sri</w:t>
      </w:r>
      <w:r w:rsidR="00F3143D">
        <w:rPr>
          <w:rFonts w:ascii="Times New Roman" w:eastAsia="Times" w:hAnsi="Times New Roman" w:cs="Times New Roman"/>
        </w:rPr>
        <w:t>,</w:t>
      </w:r>
      <w:r w:rsidR="00B525DE" w:rsidRPr="00B525DE">
        <w:rPr>
          <w:rFonts w:ascii="Times New Roman" w:eastAsia="Times" w:hAnsi="Times New Roman" w:cs="Times New Roman"/>
        </w:rPr>
        <w:t xml:space="preserve"> “Konsep Muhammad Hatta Tentang Implementasi Pancasila Dal</w:t>
      </w:r>
      <w:r w:rsidR="0022539C">
        <w:rPr>
          <w:rFonts w:ascii="Times New Roman" w:eastAsia="Times" w:hAnsi="Times New Roman" w:cs="Times New Roman"/>
        </w:rPr>
        <w:t xml:space="preserve">am Perspektif Etika </w:t>
      </w:r>
      <w:r w:rsidR="00F3143D">
        <w:rPr>
          <w:rFonts w:ascii="Times New Roman" w:eastAsia="Times" w:hAnsi="Times New Roman" w:cs="Times New Roman"/>
        </w:rPr>
        <w:t>Pancasila”,</w:t>
      </w:r>
      <w:r w:rsidR="00F3143D" w:rsidRPr="00F3143D">
        <w:rPr>
          <w:rFonts w:ascii="Times New Roman" w:eastAsia="Times" w:hAnsi="Times New Roman" w:cs="Times New Roman"/>
          <w:i/>
        </w:rPr>
        <w:t xml:space="preserve"> Universitas Gajah Mada Yogyakarta</w:t>
      </w:r>
      <w:r w:rsidR="00F3143D">
        <w:rPr>
          <w:rFonts w:ascii="Times New Roman" w:eastAsia="Times" w:hAnsi="Times New Roman" w:cs="Times New Roman"/>
          <w:i/>
        </w:rPr>
        <w:t>,</w:t>
      </w:r>
      <w:r w:rsidR="00F3143D">
        <w:rPr>
          <w:rFonts w:ascii="Times New Roman" w:eastAsia="Times" w:hAnsi="Times New Roman" w:cs="Times New Roman"/>
        </w:rPr>
        <w:t>v</w:t>
      </w:r>
      <w:r w:rsidR="00B525DE" w:rsidRPr="00B525DE">
        <w:rPr>
          <w:rFonts w:ascii="Times New Roman" w:eastAsia="Times" w:hAnsi="Times New Roman" w:cs="Times New Roman"/>
        </w:rPr>
        <w:t>ol</w:t>
      </w:r>
      <w:r w:rsidR="00F3143D">
        <w:rPr>
          <w:rFonts w:ascii="Times New Roman" w:eastAsia="Times" w:hAnsi="Times New Roman" w:cs="Times New Roman"/>
        </w:rPr>
        <w:t>.</w:t>
      </w:r>
      <w:r w:rsidR="00B525DE" w:rsidRPr="00B525DE">
        <w:rPr>
          <w:rFonts w:ascii="Times New Roman" w:eastAsia="Times" w:hAnsi="Times New Roman" w:cs="Times New Roman"/>
        </w:rPr>
        <w:t xml:space="preserve"> 23, </w:t>
      </w:r>
      <w:r w:rsidR="00F3143D">
        <w:rPr>
          <w:rFonts w:ascii="Times New Roman" w:eastAsia="Times" w:hAnsi="Times New Roman" w:cs="Times New Roman"/>
        </w:rPr>
        <w:t>No. 2, Agustus 2013, hlm 103.</w:t>
      </w:r>
    </w:p>
  </w:footnote>
  <w:footnote w:id="4">
    <w:p w:rsidR="00B525DE" w:rsidRPr="00B525DE" w:rsidRDefault="00064511" w:rsidP="00B525DE">
      <w:pPr>
        <w:pStyle w:val="ListParagraph"/>
        <w:spacing w:line="240" w:lineRule="auto"/>
        <w:ind w:left="567" w:hanging="425"/>
        <w:jc w:val="both"/>
        <w:rPr>
          <w:rFonts w:ascii="Times New Roman" w:eastAsia="Times" w:hAnsi="Times New Roman" w:cs="Times New Roman"/>
        </w:rPr>
      </w:pPr>
      <w:r>
        <w:rPr>
          <w:rStyle w:val="FootnoteReference"/>
        </w:rPr>
        <w:footnoteRef/>
      </w:r>
      <w:r>
        <w:t xml:space="preserve"> </w:t>
      </w:r>
      <w:r w:rsidR="00F3143D">
        <w:rPr>
          <w:rFonts w:ascii="Times New Roman" w:eastAsia="Times" w:hAnsi="Times New Roman" w:cs="Times New Roman"/>
        </w:rPr>
        <w:t>Soeprapto, Sri,</w:t>
      </w:r>
      <w:r w:rsidR="00F3143D" w:rsidRPr="00B525DE">
        <w:rPr>
          <w:rFonts w:ascii="Times New Roman" w:eastAsia="Times" w:hAnsi="Times New Roman" w:cs="Times New Roman"/>
        </w:rPr>
        <w:t xml:space="preserve"> “Konsep Muhammad Hatta Tentang Implementasi Pancasila Dal</w:t>
      </w:r>
      <w:r w:rsidR="00F3143D">
        <w:rPr>
          <w:rFonts w:ascii="Times New Roman" w:eastAsia="Times" w:hAnsi="Times New Roman" w:cs="Times New Roman"/>
        </w:rPr>
        <w:t>am Perspektif Etika Pancasila”,</w:t>
      </w:r>
      <w:r w:rsidR="00F3143D" w:rsidRPr="00F3143D">
        <w:rPr>
          <w:rFonts w:ascii="Times New Roman" w:eastAsia="Times" w:hAnsi="Times New Roman" w:cs="Times New Roman"/>
          <w:i/>
        </w:rPr>
        <w:t xml:space="preserve"> Universitas Gajah Mada Yogyakarta</w:t>
      </w:r>
      <w:r w:rsidR="00F3143D">
        <w:rPr>
          <w:rFonts w:ascii="Times New Roman" w:eastAsia="Times" w:hAnsi="Times New Roman" w:cs="Times New Roman"/>
          <w:i/>
        </w:rPr>
        <w:t>,</w:t>
      </w:r>
      <w:r w:rsidR="00F3143D">
        <w:rPr>
          <w:rFonts w:ascii="Times New Roman" w:eastAsia="Times" w:hAnsi="Times New Roman" w:cs="Times New Roman"/>
        </w:rPr>
        <w:t>v</w:t>
      </w:r>
      <w:r w:rsidR="00F3143D" w:rsidRPr="00B525DE">
        <w:rPr>
          <w:rFonts w:ascii="Times New Roman" w:eastAsia="Times" w:hAnsi="Times New Roman" w:cs="Times New Roman"/>
        </w:rPr>
        <w:t>ol</w:t>
      </w:r>
      <w:r w:rsidR="00F3143D">
        <w:rPr>
          <w:rFonts w:ascii="Times New Roman" w:eastAsia="Times" w:hAnsi="Times New Roman" w:cs="Times New Roman"/>
        </w:rPr>
        <w:t>.</w:t>
      </w:r>
      <w:r w:rsidR="00F3143D" w:rsidRPr="00B525DE">
        <w:rPr>
          <w:rFonts w:ascii="Times New Roman" w:eastAsia="Times" w:hAnsi="Times New Roman" w:cs="Times New Roman"/>
        </w:rPr>
        <w:t xml:space="preserve"> 23, </w:t>
      </w:r>
      <w:r w:rsidR="00F3143D">
        <w:rPr>
          <w:rFonts w:ascii="Times New Roman" w:eastAsia="Times" w:hAnsi="Times New Roman" w:cs="Times New Roman"/>
        </w:rPr>
        <w:t>No. 2, Agustus 2013, hlm 103.</w:t>
      </w:r>
    </w:p>
    <w:p w:rsidR="00064511" w:rsidRDefault="00064511">
      <w:pPr>
        <w:pStyle w:val="FootnoteText"/>
      </w:pPr>
    </w:p>
  </w:footnote>
  <w:footnote w:id="5">
    <w:p w:rsidR="00064511" w:rsidRDefault="00064511">
      <w:pPr>
        <w:pStyle w:val="FootnoteText"/>
      </w:pPr>
      <w:r>
        <w:rPr>
          <w:rStyle w:val="FootnoteReference"/>
        </w:rPr>
        <w:footnoteRef/>
      </w:r>
      <w:r>
        <w:t xml:space="preserve"> </w:t>
      </w:r>
      <w:r>
        <w:rPr>
          <w:rFonts w:ascii="Times New Roman" w:hAnsi="Times New Roman" w:cs="Times New Roman"/>
          <w:sz w:val="24"/>
          <w:szCs w:val="24"/>
        </w:rPr>
        <w:t xml:space="preserve">K. Bertens, </w:t>
      </w:r>
      <w:r>
        <w:rPr>
          <w:rFonts w:ascii="Times New Roman" w:hAnsi="Times New Roman" w:cs="Times New Roman"/>
          <w:i/>
          <w:sz w:val="24"/>
          <w:szCs w:val="24"/>
        </w:rPr>
        <w:t>Etika,</w:t>
      </w:r>
      <w:r w:rsidRPr="00064511">
        <w:rPr>
          <w:rFonts w:ascii="Times New Roman" w:hAnsi="Times New Roman" w:cs="Times New Roman"/>
          <w:sz w:val="24"/>
          <w:szCs w:val="24"/>
        </w:rPr>
        <w:t xml:space="preserve"> </w:t>
      </w:r>
      <w:r w:rsidRPr="00674C61">
        <w:rPr>
          <w:rFonts w:ascii="Times New Roman" w:hAnsi="Times New Roman" w:cs="Times New Roman"/>
          <w:sz w:val="24"/>
          <w:szCs w:val="24"/>
        </w:rPr>
        <w:t xml:space="preserve">PT. Gramedia Pustaka </w:t>
      </w:r>
      <w:r>
        <w:rPr>
          <w:rFonts w:ascii="Times New Roman" w:hAnsi="Times New Roman" w:cs="Times New Roman"/>
          <w:sz w:val="24"/>
          <w:szCs w:val="24"/>
        </w:rPr>
        <w:t>Utama, Jakarta, 1993, hlm</w:t>
      </w:r>
      <w:r w:rsidR="00386632">
        <w:rPr>
          <w:rFonts w:ascii="Times New Roman" w:hAnsi="Times New Roman" w:cs="Times New Roman"/>
          <w:sz w:val="24"/>
          <w:szCs w:val="24"/>
        </w:rPr>
        <w:t xml:space="preserve"> 149.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A3C"/>
    <w:multiLevelType w:val="hybridMultilevel"/>
    <w:tmpl w:val="A84021C0"/>
    <w:lvl w:ilvl="0" w:tplc="347E2C9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40F5CA4"/>
    <w:multiLevelType w:val="hybridMultilevel"/>
    <w:tmpl w:val="01C8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761C2"/>
    <w:multiLevelType w:val="multilevel"/>
    <w:tmpl w:val="E94EEF2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
    <w:nsid w:val="0B740ED0"/>
    <w:multiLevelType w:val="multilevel"/>
    <w:tmpl w:val="E94EEF2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nsid w:val="0F555F41"/>
    <w:multiLevelType w:val="multilevel"/>
    <w:tmpl w:val="3FAE61E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13B66C25"/>
    <w:multiLevelType w:val="hybridMultilevel"/>
    <w:tmpl w:val="69F8C3F4"/>
    <w:lvl w:ilvl="0" w:tplc="4964D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10190"/>
    <w:multiLevelType w:val="multilevel"/>
    <w:tmpl w:val="2346A330"/>
    <w:lvl w:ilvl="0">
      <w:start w:val="1"/>
      <w:numFmt w:val="decimal"/>
      <w:lvlText w:val="%1."/>
      <w:lvlJc w:val="left"/>
      <w:pPr>
        <w:ind w:left="107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7">
    <w:nsid w:val="1B2F01F0"/>
    <w:multiLevelType w:val="multilevel"/>
    <w:tmpl w:val="DA66061E"/>
    <w:lvl w:ilvl="0">
      <w:start w:val="1"/>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nsid w:val="1FDC629A"/>
    <w:multiLevelType w:val="hybridMultilevel"/>
    <w:tmpl w:val="905E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D17A7"/>
    <w:multiLevelType w:val="hybridMultilevel"/>
    <w:tmpl w:val="4E825742"/>
    <w:lvl w:ilvl="0" w:tplc="78385C70">
      <w:start w:val="1"/>
      <w:numFmt w:val="upperLetter"/>
      <w:lvlText w:val="2.1%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B4756"/>
    <w:multiLevelType w:val="hybridMultilevel"/>
    <w:tmpl w:val="F58C8D3E"/>
    <w:lvl w:ilvl="0" w:tplc="5E74E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B65C12"/>
    <w:multiLevelType w:val="multilevel"/>
    <w:tmpl w:val="638C6B30"/>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2">
    <w:nsid w:val="2B562AD4"/>
    <w:multiLevelType w:val="multilevel"/>
    <w:tmpl w:val="871A797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794385"/>
    <w:multiLevelType w:val="multilevel"/>
    <w:tmpl w:val="26CA6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71553B6"/>
    <w:multiLevelType w:val="hybridMultilevel"/>
    <w:tmpl w:val="B706E4E2"/>
    <w:lvl w:ilvl="0" w:tplc="435EB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F77CCE"/>
    <w:multiLevelType w:val="multilevel"/>
    <w:tmpl w:val="871A797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E612AA0"/>
    <w:multiLevelType w:val="hybridMultilevel"/>
    <w:tmpl w:val="1FDA5FCA"/>
    <w:lvl w:ilvl="0" w:tplc="F4506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5145B"/>
    <w:multiLevelType w:val="hybridMultilevel"/>
    <w:tmpl w:val="D45EC3EE"/>
    <w:lvl w:ilvl="0" w:tplc="15AE31E2">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506D3DC2"/>
    <w:multiLevelType w:val="hybridMultilevel"/>
    <w:tmpl w:val="F90E4540"/>
    <w:lvl w:ilvl="0" w:tplc="78385C70">
      <w:start w:val="1"/>
      <w:numFmt w:val="upperLetter"/>
      <w:lvlText w:val="2.1%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41C8E"/>
    <w:multiLevelType w:val="hybridMultilevel"/>
    <w:tmpl w:val="A84CE2AA"/>
    <w:lvl w:ilvl="0" w:tplc="5448A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133D18"/>
    <w:multiLevelType w:val="hybridMultilevel"/>
    <w:tmpl w:val="20F4A184"/>
    <w:lvl w:ilvl="0" w:tplc="B434C7E8">
      <w:start w:val="1"/>
      <w:numFmt w:val="decimal"/>
      <w:lvlText w:val="%1."/>
      <w:lvlJc w:val="left"/>
      <w:pPr>
        <w:ind w:left="1212" w:hanging="360"/>
      </w:pPr>
      <w:rPr>
        <w:rFonts w:hint="default"/>
        <w:b w:val="0"/>
        <w:i w:val="0"/>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31F09E9"/>
    <w:multiLevelType w:val="multilevel"/>
    <w:tmpl w:val="871A797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6972F3"/>
    <w:multiLevelType w:val="multilevel"/>
    <w:tmpl w:val="61AA0E6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34E0048"/>
    <w:multiLevelType w:val="multilevel"/>
    <w:tmpl w:val="DA66061E"/>
    <w:lvl w:ilvl="0">
      <w:start w:val="1"/>
      <w:numFmt w:val="decimal"/>
      <w:lvlText w:val="%1"/>
      <w:lvlJc w:val="left"/>
      <w:pPr>
        <w:ind w:left="360" w:hanging="360"/>
      </w:pPr>
      <w:rPr>
        <w:rFonts w:hint="default"/>
      </w:rPr>
    </w:lvl>
    <w:lvl w:ilvl="1">
      <w:start w:val="1"/>
      <w:numFmt w:val="decimal"/>
      <w:lvlText w:val="%1.%2"/>
      <w:lvlJc w:val="left"/>
      <w:pPr>
        <w:ind w:left="1212"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4">
    <w:nsid w:val="6AA054EF"/>
    <w:multiLevelType w:val="hybridMultilevel"/>
    <w:tmpl w:val="26C6FBE6"/>
    <w:lvl w:ilvl="0" w:tplc="06B25996">
      <w:start w:val="1"/>
      <w:numFmt w:val="decimal"/>
      <w:lvlText w:val="%1."/>
      <w:lvlJc w:val="left"/>
      <w:pPr>
        <w:ind w:left="1211"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5">
    <w:nsid w:val="6DEF2EEC"/>
    <w:multiLevelType w:val="multilevel"/>
    <w:tmpl w:val="E94EEF2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nsid w:val="6F740932"/>
    <w:multiLevelType w:val="hybridMultilevel"/>
    <w:tmpl w:val="3F32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7116D7"/>
    <w:multiLevelType w:val="hybridMultilevel"/>
    <w:tmpl w:val="FCFA966C"/>
    <w:lvl w:ilvl="0" w:tplc="60D8C35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2"/>
  </w:num>
  <w:num w:numId="2">
    <w:abstractNumId w:val="15"/>
  </w:num>
  <w:num w:numId="3">
    <w:abstractNumId w:val="12"/>
  </w:num>
  <w:num w:numId="4">
    <w:abstractNumId w:val="21"/>
  </w:num>
  <w:num w:numId="5">
    <w:abstractNumId w:val="18"/>
  </w:num>
  <w:num w:numId="6">
    <w:abstractNumId w:val="13"/>
  </w:num>
  <w:num w:numId="7">
    <w:abstractNumId w:val="5"/>
  </w:num>
  <w:num w:numId="8">
    <w:abstractNumId w:val="26"/>
  </w:num>
  <w:num w:numId="9">
    <w:abstractNumId w:val="27"/>
  </w:num>
  <w:num w:numId="10">
    <w:abstractNumId w:val="20"/>
  </w:num>
  <w:num w:numId="11">
    <w:abstractNumId w:val="11"/>
  </w:num>
  <w:num w:numId="12">
    <w:abstractNumId w:val="2"/>
  </w:num>
  <w:num w:numId="13">
    <w:abstractNumId w:val="3"/>
  </w:num>
  <w:num w:numId="14">
    <w:abstractNumId w:val="25"/>
  </w:num>
  <w:num w:numId="15">
    <w:abstractNumId w:val="24"/>
  </w:num>
  <w:num w:numId="16">
    <w:abstractNumId w:val="0"/>
  </w:num>
  <w:num w:numId="17">
    <w:abstractNumId w:val="19"/>
  </w:num>
  <w:num w:numId="18">
    <w:abstractNumId w:val="1"/>
  </w:num>
  <w:num w:numId="19">
    <w:abstractNumId w:val="10"/>
  </w:num>
  <w:num w:numId="20">
    <w:abstractNumId w:val="14"/>
  </w:num>
  <w:num w:numId="21">
    <w:abstractNumId w:val="16"/>
  </w:num>
  <w:num w:numId="22">
    <w:abstractNumId w:val="4"/>
  </w:num>
  <w:num w:numId="23">
    <w:abstractNumId w:val="6"/>
  </w:num>
  <w:num w:numId="24">
    <w:abstractNumId w:val="8"/>
  </w:num>
  <w:num w:numId="25">
    <w:abstractNumId w:val="17"/>
  </w:num>
  <w:num w:numId="26">
    <w:abstractNumId w:val="23"/>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FC8"/>
    <w:rsid w:val="000102A0"/>
    <w:rsid w:val="000227BB"/>
    <w:rsid w:val="0003799C"/>
    <w:rsid w:val="000407F9"/>
    <w:rsid w:val="00064511"/>
    <w:rsid w:val="00071806"/>
    <w:rsid w:val="00082E98"/>
    <w:rsid w:val="000967ED"/>
    <w:rsid w:val="000A65CA"/>
    <w:rsid w:val="000D568A"/>
    <w:rsid w:val="000F4FAA"/>
    <w:rsid w:val="000F72AD"/>
    <w:rsid w:val="00116AB1"/>
    <w:rsid w:val="001356A8"/>
    <w:rsid w:val="00151E02"/>
    <w:rsid w:val="001655A8"/>
    <w:rsid w:val="00174B2F"/>
    <w:rsid w:val="001764A7"/>
    <w:rsid w:val="001A4C68"/>
    <w:rsid w:val="001B13E8"/>
    <w:rsid w:val="001B2E79"/>
    <w:rsid w:val="001E1508"/>
    <w:rsid w:val="001E55CA"/>
    <w:rsid w:val="001F441B"/>
    <w:rsid w:val="00206FC8"/>
    <w:rsid w:val="00207501"/>
    <w:rsid w:val="00217C5B"/>
    <w:rsid w:val="002235EF"/>
    <w:rsid w:val="0022539C"/>
    <w:rsid w:val="0022545C"/>
    <w:rsid w:val="00252FF8"/>
    <w:rsid w:val="0026358F"/>
    <w:rsid w:val="00274A0A"/>
    <w:rsid w:val="0027795C"/>
    <w:rsid w:val="00284F14"/>
    <w:rsid w:val="002B5D08"/>
    <w:rsid w:val="002C23E9"/>
    <w:rsid w:val="002C7000"/>
    <w:rsid w:val="002D5E33"/>
    <w:rsid w:val="002F65AE"/>
    <w:rsid w:val="00307F1D"/>
    <w:rsid w:val="00372D20"/>
    <w:rsid w:val="003854A7"/>
    <w:rsid w:val="00386632"/>
    <w:rsid w:val="0039162D"/>
    <w:rsid w:val="003A3B30"/>
    <w:rsid w:val="003D0D9B"/>
    <w:rsid w:val="00420A4E"/>
    <w:rsid w:val="00424BDD"/>
    <w:rsid w:val="00436621"/>
    <w:rsid w:val="004719A9"/>
    <w:rsid w:val="004814B4"/>
    <w:rsid w:val="004A0288"/>
    <w:rsid w:val="004B15F4"/>
    <w:rsid w:val="004C34B6"/>
    <w:rsid w:val="00502797"/>
    <w:rsid w:val="00506521"/>
    <w:rsid w:val="00515160"/>
    <w:rsid w:val="00521F67"/>
    <w:rsid w:val="00524AC9"/>
    <w:rsid w:val="00542B40"/>
    <w:rsid w:val="00544549"/>
    <w:rsid w:val="00551FCA"/>
    <w:rsid w:val="00563CEC"/>
    <w:rsid w:val="00565DA0"/>
    <w:rsid w:val="00572466"/>
    <w:rsid w:val="00576975"/>
    <w:rsid w:val="0059329E"/>
    <w:rsid w:val="005A441B"/>
    <w:rsid w:val="005E2E58"/>
    <w:rsid w:val="005E6191"/>
    <w:rsid w:val="005F2B76"/>
    <w:rsid w:val="006102D4"/>
    <w:rsid w:val="006249D2"/>
    <w:rsid w:val="006318BB"/>
    <w:rsid w:val="00632579"/>
    <w:rsid w:val="00635918"/>
    <w:rsid w:val="006478FC"/>
    <w:rsid w:val="006479C5"/>
    <w:rsid w:val="00674C61"/>
    <w:rsid w:val="00676E20"/>
    <w:rsid w:val="0068252F"/>
    <w:rsid w:val="0068743C"/>
    <w:rsid w:val="00693A02"/>
    <w:rsid w:val="00696212"/>
    <w:rsid w:val="006A4444"/>
    <w:rsid w:val="00715A8F"/>
    <w:rsid w:val="00725885"/>
    <w:rsid w:val="007517E8"/>
    <w:rsid w:val="00761986"/>
    <w:rsid w:val="00795CEB"/>
    <w:rsid w:val="007E1B18"/>
    <w:rsid w:val="00801218"/>
    <w:rsid w:val="008338B7"/>
    <w:rsid w:val="00843F35"/>
    <w:rsid w:val="00850A96"/>
    <w:rsid w:val="00856DF7"/>
    <w:rsid w:val="00890453"/>
    <w:rsid w:val="00891285"/>
    <w:rsid w:val="008970AB"/>
    <w:rsid w:val="008A6A76"/>
    <w:rsid w:val="008C0EF0"/>
    <w:rsid w:val="008C13F3"/>
    <w:rsid w:val="008C3690"/>
    <w:rsid w:val="009177AC"/>
    <w:rsid w:val="00922867"/>
    <w:rsid w:val="00951258"/>
    <w:rsid w:val="009606BD"/>
    <w:rsid w:val="00993CDB"/>
    <w:rsid w:val="009A6A98"/>
    <w:rsid w:val="009B2965"/>
    <w:rsid w:val="00A12EEA"/>
    <w:rsid w:val="00A208C2"/>
    <w:rsid w:val="00A20EAC"/>
    <w:rsid w:val="00A36723"/>
    <w:rsid w:val="00A65D98"/>
    <w:rsid w:val="00AC4044"/>
    <w:rsid w:val="00B3715D"/>
    <w:rsid w:val="00B372E7"/>
    <w:rsid w:val="00B43959"/>
    <w:rsid w:val="00B525DE"/>
    <w:rsid w:val="00B60B61"/>
    <w:rsid w:val="00B6418B"/>
    <w:rsid w:val="00B81D4B"/>
    <w:rsid w:val="00B83E98"/>
    <w:rsid w:val="00BA16C6"/>
    <w:rsid w:val="00BD7C43"/>
    <w:rsid w:val="00BE7897"/>
    <w:rsid w:val="00BF39C4"/>
    <w:rsid w:val="00C1002E"/>
    <w:rsid w:val="00C15916"/>
    <w:rsid w:val="00C25607"/>
    <w:rsid w:val="00C26F8E"/>
    <w:rsid w:val="00C3087F"/>
    <w:rsid w:val="00C36750"/>
    <w:rsid w:val="00C55E2C"/>
    <w:rsid w:val="00C67CBD"/>
    <w:rsid w:val="00C8410B"/>
    <w:rsid w:val="00CA1C96"/>
    <w:rsid w:val="00CE596E"/>
    <w:rsid w:val="00D01FAC"/>
    <w:rsid w:val="00D20C50"/>
    <w:rsid w:val="00D248C6"/>
    <w:rsid w:val="00D37CF3"/>
    <w:rsid w:val="00D47A13"/>
    <w:rsid w:val="00D52291"/>
    <w:rsid w:val="00D815B5"/>
    <w:rsid w:val="00DD2F54"/>
    <w:rsid w:val="00DE09E2"/>
    <w:rsid w:val="00E01463"/>
    <w:rsid w:val="00E14530"/>
    <w:rsid w:val="00E2716E"/>
    <w:rsid w:val="00E55766"/>
    <w:rsid w:val="00E67C8C"/>
    <w:rsid w:val="00EB20A8"/>
    <w:rsid w:val="00EB6B52"/>
    <w:rsid w:val="00EC366E"/>
    <w:rsid w:val="00ED071A"/>
    <w:rsid w:val="00F1024E"/>
    <w:rsid w:val="00F3143D"/>
    <w:rsid w:val="00F7709C"/>
    <w:rsid w:val="00F8369A"/>
    <w:rsid w:val="00F860A6"/>
    <w:rsid w:val="00FA567F"/>
    <w:rsid w:val="00FB7551"/>
    <w:rsid w:val="00FC4D55"/>
    <w:rsid w:val="00FD4AC7"/>
    <w:rsid w:val="00FE2058"/>
    <w:rsid w:val="00FE5F3B"/>
    <w:rsid w:val="00FE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C8"/>
    <w:rPr>
      <w:rFonts w:ascii="Tahoma" w:hAnsi="Tahoma" w:cs="Tahoma"/>
      <w:sz w:val="16"/>
      <w:szCs w:val="16"/>
    </w:rPr>
  </w:style>
  <w:style w:type="paragraph" w:styleId="Header">
    <w:name w:val="header"/>
    <w:basedOn w:val="Normal"/>
    <w:link w:val="HeaderChar"/>
    <w:uiPriority w:val="99"/>
    <w:unhideWhenUsed/>
    <w:rsid w:val="00206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FC8"/>
  </w:style>
  <w:style w:type="paragraph" w:styleId="Footer">
    <w:name w:val="footer"/>
    <w:basedOn w:val="Normal"/>
    <w:link w:val="FooterChar"/>
    <w:uiPriority w:val="99"/>
    <w:unhideWhenUsed/>
    <w:rsid w:val="00206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FC8"/>
  </w:style>
  <w:style w:type="paragraph" w:styleId="ListParagraph">
    <w:name w:val="List Paragraph"/>
    <w:basedOn w:val="Normal"/>
    <w:uiPriority w:val="34"/>
    <w:qFormat/>
    <w:rsid w:val="001B2E79"/>
    <w:pPr>
      <w:ind w:left="720"/>
      <w:contextualSpacing/>
    </w:pPr>
  </w:style>
  <w:style w:type="paragraph" w:styleId="FootnoteText">
    <w:name w:val="footnote text"/>
    <w:basedOn w:val="Normal"/>
    <w:link w:val="FootnoteTextChar"/>
    <w:uiPriority w:val="99"/>
    <w:semiHidden/>
    <w:unhideWhenUsed/>
    <w:rsid w:val="000645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4511"/>
    <w:rPr>
      <w:sz w:val="20"/>
      <w:szCs w:val="20"/>
    </w:rPr>
  </w:style>
  <w:style w:type="character" w:styleId="FootnoteReference">
    <w:name w:val="footnote reference"/>
    <w:basedOn w:val="DefaultParagraphFont"/>
    <w:uiPriority w:val="99"/>
    <w:semiHidden/>
    <w:unhideWhenUsed/>
    <w:rsid w:val="000645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C8"/>
    <w:rPr>
      <w:rFonts w:ascii="Tahoma" w:hAnsi="Tahoma" w:cs="Tahoma"/>
      <w:sz w:val="16"/>
      <w:szCs w:val="16"/>
    </w:rPr>
  </w:style>
  <w:style w:type="paragraph" w:styleId="Header">
    <w:name w:val="header"/>
    <w:basedOn w:val="Normal"/>
    <w:link w:val="HeaderChar"/>
    <w:uiPriority w:val="99"/>
    <w:unhideWhenUsed/>
    <w:rsid w:val="00206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FC8"/>
  </w:style>
  <w:style w:type="paragraph" w:styleId="Footer">
    <w:name w:val="footer"/>
    <w:basedOn w:val="Normal"/>
    <w:link w:val="FooterChar"/>
    <w:uiPriority w:val="99"/>
    <w:unhideWhenUsed/>
    <w:rsid w:val="00206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FC8"/>
  </w:style>
  <w:style w:type="paragraph" w:styleId="ListParagraph">
    <w:name w:val="List Paragraph"/>
    <w:basedOn w:val="Normal"/>
    <w:uiPriority w:val="34"/>
    <w:qFormat/>
    <w:rsid w:val="001B2E79"/>
    <w:pPr>
      <w:ind w:left="720"/>
      <w:contextualSpacing/>
    </w:pPr>
  </w:style>
  <w:style w:type="paragraph" w:styleId="FootnoteText">
    <w:name w:val="footnote text"/>
    <w:basedOn w:val="Normal"/>
    <w:link w:val="FootnoteTextChar"/>
    <w:uiPriority w:val="99"/>
    <w:semiHidden/>
    <w:unhideWhenUsed/>
    <w:rsid w:val="000645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4511"/>
    <w:rPr>
      <w:sz w:val="20"/>
      <w:szCs w:val="20"/>
    </w:rPr>
  </w:style>
  <w:style w:type="character" w:styleId="FootnoteReference">
    <w:name w:val="footnote reference"/>
    <w:basedOn w:val="DefaultParagraphFont"/>
    <w:uiPriority w:val="99"/>
    <w:semiHidden/>
    <w:unhideWhenUsed/>
    <w:rsid w:val="000645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8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C86D8-DB6F-4DF4-AB43-DE5E5905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14</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118</cp:revision>
  <dcterms:created xsi:type="dcterms:W3CDTF">2020-03-19T04:52:00Z</dcterms:created>
  <dcterms:modified xsi:type="dcterms:W3CDTF">2020-03-22T09:20:00Z</dcterms:modified>
</cp:coreProperties>
</file>